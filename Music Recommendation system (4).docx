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0433" w14:textId="77777777" w:rsidR="006A4C22" w:rsidRDefault="00000000">
      <w:pPr>
        <w:spacing w:before="72"/>
        <w:ind w:left="474" w:right="1621"/>
        <w:jc w:val="center"/>
        <w:rPr>
          <w:b/>
          <w:sz w:val="33"/>
        </w:rPr>
      </w:pPr>
      <w:r>
        <w:rPr>
          <w:b/>
          <w:sz w:val="33"/>
        </w:rPr>
        <w:t>A</w:t>
      </w:r>
      <w:r>
        <w:rPr>
          <w:b/>
          <w:spacing w:val="-7"/>
          <w:sz w:val="33"/>
        </w:rPr>
        <w:t xml:space="preserve"> </w:t>
      </w:r>
      <w:r>
        <w:rPr>
          <w:b/>
          <w:sz w:val="33"/>
        </w:rPr>
        <w:t>PROJECT</w:t>
      </w:r>
      <w:r>
        <w:rPr>
          <w:b/>
          <w:spacing w:val="-1"/>
          <w:sz w:val="33"/>
        </w:rPr>
        <w:t xml:space="preserve"> </w:t>
      </w:r>
      <w:r>
        <w:rPr>
          <w:b/>
          <w:sz w:val="33"/>
        </w:rPr>
        <w:t>REPORT</w:t>
      </w:r>
    </w:p>
    <w:p w14:paraId="7249D78A" w14:textId="77777777" w:rsidR="006A4C22" w:rsidRDefault="00000000">
      <w:pPr>
        <w:spacing w:before="89"/>
        <w:ind w:left="474" w:right="1621"/>
        <w:jc w:val="center"/>
        <w:rPr>
          <w:b/>
          <w:sz w:val="27"/>
        </w:rPr>
      </w:pPr>
      <w:r>
        <w:rPr>
          <w:b/>
          <w:sz w:val="27"/>
        </w:rPr>
        <w:t>on</w:t>
      </w:r>
    </w:p>
    <w:p w14:paraId="15DEC01F" w14:textId="77777777" w:rsidR="006A4C22" w:rsidRDefault="006A4C22">
      <w:pPr>
        <w:pStyle w:val="BodyText"/>
        <w:spacing w:before="11"/>
        <w:rPr>
          <w:b/>
          <w:sz w:val="36"/>
        </w:rPr>
      </w:pPr>
    </w:p>
    <w:p w14:paraId="1D7D29D3" w14:textId="3E05DEBF" w:rsidR="006A4C22" w:rsidRDefault="00000000">
      <w:pPr>
        <w:pStyle w:val="Heading2"/>
        <w:spacing w:before="0"/>
        <w:ind w:left="478"/>
      </w:pPr>
      <w:bookmarkStart w:id="0" w:name="“Movie_Recommendation_System”"/>
      <w:bookmarkEnd w:id="0"/>
      <w:r>
        <w:t>“M</w:t>
      </w:r>
      <w:r w:rsidR="00505D32">
        <w:t>usic</w:t>
      </w:r>
      <w:r>
        <w:rPr>
          <w:spacing w:val="-12"/>
        </w:rPr>
        <w:t xml:space="preserve"> </w:t>
      </w:r>
      <w:r>
        <w:t>Recommendation</w:t>
      </w:r>
      <w:r>
        <w:rPr>
          <w:spacing w:val="-11"/>
        </w:rPr>
        <w:t xml:space="preserve"> </w:t>
      </w:r>
      <w:r>
        <w:t>System”</w:t>
      </w:r>
    </w:p>
    <w:p w14:paraId="65BA3ED8" w14:textId="7A57C1A2" w:rsidR="006A4C22" w:rsidRDefault="00505D32">
      <w:pPr>
        <w:pStyle w:val="BodyText"/>
        <w:rPr>
          <w:b/>
          <w:sz w:val="42"/>
        </w:rPr>
      </w:pPr>
      <w:r>
        <w:rPr>
          <w:noProof/>
        </w:rPr>
        <w:drawing>
          <wp:anchor distT="0" distB="0" distL="0" distR="0" simplePos="0" relativeHeight="251634688" behindDoc="1" locked="0" layoutInCell="1" allowOverlap="1" wp14:anchorId="3DB80CA5" wp14:editId="508B0032">
            <wp:simplePos x="0" y="0"/>
            <wp:positionH relativeFrom="page">
              <wp:posOffset>3162300</wp:posOffset>
            </wp:positionH>
            <wp:positionV relativeFrom="paragraph">
              <wp:posOffset>246380</wp:posOffset>
            </wp:positionV>
            <wp:extent cx="1079500" cy="996315"/>
            <wp:effectExtent l="0" t="0" r="6350" b="0"/>
            <wp:wrapTight wrapText="bothSides">
              <wp:wrapPolygon edited="0">
                <wp:start x="0" y="0"/>
                <wp:lineTo x="0" y="21063"/>
                <wp:lineTo x="21346" y="21063"/>
                <wp:lineTo x="21346" y="0"/>
                <wp:lineTo x="0" y="0"/>
              </wp:wrapPolygon>
            </wp:wrapTight>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1079500" cy="996315"/>
                    </a:xfrm>
                    <a:prstGeom prst="rect">
                      <a:avLst/>
                    </a:prstGeom>
                  </pic:spPr>
                </pic:pic>
              </a:graphicData>
            </a:graphic>
          </wp:anchor>
        </w:drawing>
      </w:r>
    </w:p>
    <w:p w14:paraId="3509D157" w14:textId="1A7ACEAC" w:rsidR="006A4C22" w:rsidRDefault="006A4C22">
      <w:pPr>
        <w:pStyle w:val="BodyText"/>
        <w:spacing w:before="8"/>
        <w:rPr>
          <w:b/>
          <w:sz w:val="48"/>
        </w:rPr>
      </w:pPr>
    </w:p>
    <w:p w14:paraId="56ACC8A9" w14:textId="77777777" w:rsidR="00505D32" w:rsidRDefault="00505D32">
      <w:pPr>
        <w:pStyle w:val="BodyText"/>
        <w:spacing w:before="8"/>
        <w:rPr>
          <w:b/>
          <w:sz w:val="48"/>
        </w:rPr>
      </w:pPr>
    </w:p>
    <w:p w14:paraId="2164FE6D" w14:textId="77777777" w:rsidR="00505D32" w:rsidRDefault="00505D32">
      <w:pPr>
        <w:pStyle w:val="BodyText"/>
        <w:spacing w:before="8"/>
        <w:rPr>
          <w:b/>
          <w:sz w:val="48"/>
        </w:rPr>
      </w:pPr>
    </w:p>
    <w:p w14:paraId="54B0CD85" w14:textId="11C24679" w:rsidR="006A4C22" w:rsidRDefault="00000000">
      <w:pPr>
        <w:ind w:left="477" w:right="1621"/>
        <w:jc w:val="center"/>
        <w:rPr>
          <w:b/>
          <w:sz w:val="33"/>
        </w:rPr>
      </w:pPr>
      <w:r>
        <w:rPr>
          <w:b/>
          <w:sz w:val="33"/>
        </w:rPr>
        <w:t>Submitted</w:t>
      </w:r>
      <w:r>
        <w:rPr>
          <w:b/>
          <w:spacing w:val="-10"/>
          <w:sz w:val="33"/>
        </w:rPr>
        <w:t xml:space="preserve"> </w:t>
      </w:r>
      <w:r>
        <w:rPr>
          <w:b/>
          <w:sz w:val="33"/>
        </w:rPr>
        <w:t>to</w:t>
      </w:r>
    </w:p>
    <w:p w14:paraId="1DC95C22" w14:textId="77777777" w:rsidR="006A4C22" w:rsidRDefault="00000000">
      <w:pPr>
        <w:pStyle w:val="Heading2"/>
        <w:spacing w:before="44"/>
      </w:pPr>
      <w:r>
        <w:t>KIIT</w:t>
      </w:r>
      <w:r>
        <w:rPr>
          <w:spacing w:val="-5"/>
        </w:rPr>
        <w:t xml:space="preserve"> </w:t>
      </w:r>
      <w:r>
        <w:t>Deemed</w:t>
      </w:r>
      <w:r>
        <w:rPr>
          <w:spacing w:val="-10"/>
        </w:rPr>
        <w:t xml:space="preserve"> </w:t>
      </w:r>
      <w:r>
        <w:t>to</w:t>
      </w:r>
      <w:r>
        <w:rPr>
          <w:spacing w:val="-7"/>
        </w:rPr>
        <w:t xml:space="preserve"> </w:t>
      </w:r>
      <w:r>
        <w:t>be</w:t>
      </w:r>
      <w:r>
        <w:rPr>
          <w:spacing w:val="-6"/>
        </w:rPr>
        <w:t xml:space="preserve"> </w:t>
      </w:r>
      <w:r>
        <w:t>University</w:t>
      </w:r>
    </w:p>
    <w:p w14:paraId="50E03EA5" w14:textId="77777777" w:rsidR="006A4C22" w:rsidRDefault="006A4C22">
      <w:pPr>
        <w:pStyle w:val="BodyText"/>
        <w:spacing w:before="5"/>
        <w:rPr>
          <w:b/>
          <w:sz w:val="45"/>
        </w:rPr>
      </w:pPr>
    </w:p>
    <w:p w14:paraId="45D025EB" w14:textId="77777777" w:rsidR="006A4C22" w:rsidRDefault="00000000">
      <w:pPr>
        <w:spacing w:line="830" w:lineRule="atLeast"/>
        <w:ind w:left="479" w:right="1621"/>
        <w:jc w:val="center"/>
        <w:rPr>
          <w:b/>
          <w:sz w:val="33"/>
        </w:rPr>
      </w:pPr>
      <w:r>
        <w:rPr>
          <w:b/>
          <w:sz w:val="33"/>
        </w:rPr>
        <w:t>In</w:t>
      </w:r>
      <w:r>
        <w:rPr>
          <w:b/>
          <w:spacing w:val="-5"/>
          <w:sz w:val="33"/>
        </w:rPr>
        <w:t xml:space="preserve"> </w:t>
      </w:r>
      <w:r>
        <w:rPr>
          <w:b/>
          <w:sz w:val="33"/>
        </w:rPr>
        <w:t>Partial</w:t>
      </w:r>
      <w:r>
        <w:rPr>
          <w:b/>
          <w:spacing w:val="-9"/>
          <w:sz w:val="33"/>
        </w:rPr>
        <w:t xml:space="preserve"> </w:t>
      </w:r>
      <w:r>
        <w:rPr>
          <w:b/>
          <w:sz w:val="33"/>
        </w:rPr>
        <w:t>Fulfilment</w:t>
      </w:r>
      <w:r>
        <w:rPr>
          <w:b/>
          <w:spacing w:val="-3"/>
          <w:sz w:val="33"/>
        </w:rPr>
        <w:t xml:space="preserve"> </w:t>
      </w:r>
      <w:r>
        <w:rPr>
          <w:b/>
          <w:sz w:val="33"/>
        </w:rPr>
        <w:t>of</w:t>
      </w:r>
      <w:r>
        <w:rPr>
          <w:b/>
          <w:spacing w:val="-8"/>
          <w:sz w:val="33"/>
        </w:rPr>
        <w:t xml:space="preserve"> </w:t>
      </w:r>
      <w:r>
        <w:rPr>
          <w:b/>
          <w:sz w:val="33"/>
        </w:rPr>
        <w:t>the</w:t>
      </w:r>
      <w:r>
        <w:rPr>
          <w:b/>
          <w:spacing w:val="-4"/>
          <w:sz w:val="33"/>
        </w:rPr>
        <w:t xml:space="preserve"> </w:t>
      </w:r>
      <w:r>
        <w:rPr>
          <w:b/>
          <w:sz w:val="33"/>
        </w:rPr>
        <w:t>Requirement</w:t>
      </w:r>
      <w:r>
        <w:rPr>
          <w:b/>
          <w:spacing w:val="-1"/>
          <w:sz w:val="33"/>
        </w:rPr>
        <w:t xml:space="preserve"> </w:t>
      </w:r>
      <w:r>
        <w:rPr>
          <w:b/>
          <w:sz w:val="33"/>
        </w:rPr>
        <w:t>for</w:t>
      </w:r>
      <w:r>
        <w:rPr>
          <w:b/>
          <w:spacing w:val="-4"/>
          <w:sz w:val="33"/>
        </w:rPr>
        <w:t xml:space="preserve"> </w:t>
      </w:r>
      <w:r>
        <w:rPr>
          <w:b/>
          <w:sz w:val="33"/>
        </w:rPr>
        <w:t>the</w:t>
      </w:r>
      <w:r>
        <w:rPr>
          <w:b/>
          <w:spacing w:val="-5"/>
          <w:sz w:val="33"/>
        </w:rPr>
        <w:t xml:space="preserve"> </w:t>
      </w:r>
      <w:r>
        <w:rPr>
          <w:b/>
          <w:sz w:val="33"/>
        </w:rPr>
        <w:t>Award</w:t>
      </w:r>
      <w:r>
        <w:rPr>
          <w:b/>
          <w:spacing w:val="-10"/>
          <w:sz w:val="33"/>
        </w:rPr>
        <w:t xml:space="preserve"> </w:t>
      </w:r>
      <w:r>
        <w:rPr>
          <w:b/>
          <w:sz w:val="33"/>
        </w:rPr>
        <w:t>of</w:t>
      </w:r>
      <w:r>
        <w:rPr>
          <w:b/>
          <w:spacing w:val="-80"/>
          <w:sz w:val="33"/>
        </w:rPr>
        <w:t xml:space="preserve"> </w:t>
      </w:r>
      <w:r>
        <w:rPr>
          <w:b/>
          <w:sz w:val="33"/>
        </w:rPr>
        <w:t>BACHELOR’S</w:t>
      </w:r>
      <w:r>
        <w:rPr>
          <w:b/>
          <w:spacing w:val="-3"/>
          <w:sz w:val="33"/>
        </w:rPr>
        <w:t xml:space="preserve"> </w:t>
      </w:r>
      <w:r>
        <w:rPr>
          <w:b/>
          <w:sz w:val="33"/>
        </w:rPr>
        <w:t>DEGREE</w:t>
      </w:r>
      <w:r>
        <w:rPr>
          <w:b/>
          <w:spacing w:val="5"/>
          <w:sz w:val="33"/>
        </w:rPr>
        <w:t xml:space="preserve"> </w:t>
      </w:r>
      <w:r>
        <w:rPr>
          <w:b/>
          <w:sz w:val="33"/>
        </w:rPr>
        <w:t>IN</w:t>
      </w:r>
    </w:p>
    <w:p w14:paraId="5D4B8A60" w14:textId="77777777" w:rsidR="006A4C22" w:rsidRDefault="00000000">
      <w:pPr>
        <w:spacing w:before="49" w:line="477" w:lineRule="auto"/>
        <w:ind w:left="1485" w:right="2624"/>
        <w:jc w:val="center"/>
        <w:rPr>
          <w:b/>
          <w:sz w:val="33"/>
        </w:rPr>
      </w:pPr>
      <w:r>
        <w:rPr>
          <w:b/>
          <w:w w:val="95"/>
          <w:sz w:val="33"/>
        </w:rPr>
        <w:t>COMPUTER</w:t>
      </w:r>
      <w:r>
        <w:rPr>
          <w:b/>
          <w:spacing w:val="67"/>
          <w:w w:val="95"/>
          <w:sz w:val="33"/>
        </w:rPr>
        <w:t xml:space="preserve"> </w:t>
      </w:r>
      <w:r>
        <w:rPr>
          <w:b/>
          <w:w w:val="95"/>
          <w:sz w:val="33"/>
        </w:rPr>
        <w:t>SCIENCE</w:t>
      </w:r>
      <w:r>
        <w:rPr>
          <w:b/>
          <w:spacing w:val="65"/>
          <w:w w:val="95"/>
          <w:sz w:val="33"/>
        </w:rPr>
        <w:t xml:space="preserve"> </w:t>
      </w:r>
      <w:r>
        <w:rPr>
          <w:b/>
          <w:w w:val="95"/>
          <w:sz w:val="33"/>
        </w:rPr>
        <w:t>AND</w:t>
      </w:r>
      <w:r>
        <w:rPr>
          <w:b/>
          <w:spacing w:val="68"/>
          <w:w w:val="95"/>
          <w:sz w:val="33"/>
        </w:rPr>
        <w:t xml:space="preserve"> </w:t>
      </w:r>
      <w:r>
        <w:rPr>
          <w:b/>
          <w:w w:val="95"/>
          <w:sz w:val="33"/>
        </w:rPr>
        <w:t>TECHNOLOGY</w:t>
      </w:r>
      <w:r>
        <w:rPr>
          <w:b/>
          <w:spacing w:val="-76"/>
          <w:w w:val="95"/>
          <w:sz w:val="33"/>
        </w:rPr>
        <w:t xml:space="preserve"> </w:t>
      </w:r>
      <w:r>
        <w:rPr>
          <w:b/>
          <w:sz w:val="33"/>
        </w:rPr>
        <w:t>BY</w:t>
      </w:r>
    </w:p>
    <w:p w14:paraId="36087532" w14:textId="77777777" w:rsidR="006A4C22" w:rsidRDefault="006A4C22">
      <w:pPr>
        <w:spacing w:line="477" w:lineRule="auto"/>
        <w:jc w:val="center"/>
        <w:rPr>
          <w:sz w:val="33"/>
        </w:rPr>
        <w:sectPr w:rsidR="006A4C22" w:rsidSect="00AE5A97">
          <w:type w:val="continuous"/>
          <w:pgSz w:w="11900" w:h="16840"/>
          <w:pgMar w:top="1200" w:right="0" w:bottom="280" w:left="114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14:paraId="7D84BD5A" w14:textId="651E2D6D" w:rsidR="006A4C22" w:rsidRDefault="00505D32">
      <w:pPr>
        <w:spacing w:before="30" w:line="324" w:lineRule="auto"/>
        <w:ind w:right="34"/>
        <w:rPr>
          <w:b/>
          <w:sz w:val="33"/>
        </w:rPr>
      </w:pPr>
      <w:r>
        <w:rPr>
          <w:b/>
          <w:sz w:val="33"/>
        </w:rPr>
        <w:t>Subham Sudeepta</w:t>
      </w:r>
    </w:p>
    <w:p w14:paraId="68611CC1" w14:textId="13BC9767" w:rsidR="006A4C22" w:rsidRDefault="00505D32">
      <w:pPr>
        <w:spacing w:before="30" w:line="324" w:lineRule="auto"/>
        <w:ind w:right="34"/>
        <w:rPr>
          <w:b/>
          <w:sz w:val="33"/>
        </w:rPr>
      </w:pPr>
      <w:r>
        <w:rPr>
          <w:b/>
          <w:sz w:val="33"/>
        </w:rPr>
        <w:t>Sanket Agarwal</w:t>
      </w:r>
    </w:p>
    <w:p w14:paraId="13F7F512" w14:textId="77777777" w:rsidR="00505D32" w:rsidRDefault="00505D32">
      <w:pPr>
        <w:spacing w:before="5" w:line="256" w:lineRule="auto"/>
        <w:ind w:right="34"/>
        <w:rPr>
          <w:b/>
          <w:sz w:val="33"/>
        </w:rPr>
      </w:pPr>
      <w:proofErr w:type="spellStart"/>
      <w:r>
        <w:rPr>
          <w:b/>
          <w:sz w:val="33"/>
        </w:rPr>
        <w:t>Pravas</w:t>
      </w:r>
      <w:proofErr w:type="spellEnd"/>
      <w:r>
        <w:rPr>
          <w:b/>
          <w:sz w:val="33"/>
        </w:rPr>
        <w:t xml:space="preserve"> Ranjan Sahoo</w:t>
      </w:r>
    </w:p>
    <w:p w14:paraId="3A2485AC" w14:textId="5094EE20" w:rsidR="006A4C22" w:rsidRDefault="00505D32">
      <w:pPr>
        <w:spacing w:before="5" w:line="256" w:lineRule="auto"/>
        <w:ind w:right="34"/>
        <w:rPr>
          <w:b/>
          <w:sz w:val="33"/>
        </w:rPr>
      </w:pPr>
      <w:r>
        <w:rPr>
          <w:b/>
          <w:sz w:val="33"/>
        </w:rPr>
        <w:t xml:space="preserve">Swastik </w:t>
      </w:r>
      <w:proofErr w:type="spellStart"/>
      <w:r>
        <w:rPr>
          <w:b/>
          <w:sz w:val="33"/>
        </w:rPr>
        <w:t>Paik</w:t>
      </w:r>
      <w:r w:rsidR="00DA1BAC">
        <w:rPr>
          <w:b/>
          <w:sz w:val="33"/>
        </w:rPr>
        <w:t>a</w:t>
      </w:r>
      <w:r>
        <w:rPr>
          <w:b/>
          <w:sz w:val="33"/>
        </w:rPr>
        <w:t>ray</w:t>
      </w:r>
      <w:proofErr w:type="spellEnd"/>
      <w:r>
        <w:rPr>
          <w:b/>
          <w:sz w:val="33"/>
        </w:rPr>
        <w:t xml:space="preserve"> </w:t>
      </w:r>
    </w:p>
    <w:p w14:paraId="2628DA3F" w14:textId="07C4E899" w:rsidR="006A4C22" w:rsidRDefault="00000000">
      <w:pPr>
        <w:spacing w:before="30"/>
        <w:ind w:left="895"/>
        <w:rPr>
          <w:sz w:val="33"/>
        </w:rPr>
      </w:pPr>
      <w:r>
        <w:br w:type="column"/>
      </w:r>
      <w:r>
        <w:rPr>
          <w:sz w:val="33"/>
        </w:rPr>
        <w:t>2105</w:t>
      </w:r>
      <w:r w:rsidR="00505D32">
        <w:rPr>
          <w:sz w:val="33"/>
        </w:rPr>
        <w:t>249</w:t>
      </w:r>
    </w:p>
    <w:p w14:paraId="084976A9" w14:textId="7D5AE515" w:rsidR="006A4C22" w:rsidRDefault="00000000">
      <w:pPr>
        <w:spacing w:before="30"/>
        <w:ind w:left="895"/>
        <w:rPr>
          <w:sz w:val="33"/>
        </w:rPr>
      </w:pPr>
      <w:r>
        <w:rPr>
          <w:sz w:val="33"/>
        </w:rPr>
        <w:t>2105</w:t>
      </w:r>
      <w:r w:rsidR="00505D32">
        <w:rPr>
          <w:sz w:val="33"/>
        </w:rPr>
        <w:t>233</w:t>
      </w:r>
    </w:p>
    <w:p w14:paraId="0559E7B9" w14:textId="3796C4BE" w:rsidR="006A4C22" w:rsidRDefault="00505D32" w:rsidP="00505D32">
      <w:pPr>
        <w:spacing w:before="50"/>
        <w:rPr>
          <w:sz w:val="33"/>
        </w:rPr>
      </w:pPr>
      <w:r>
        <w:rPr>
          <w:sz w:val="33"/>
        </w:rPr>
        <w:t xml:space="preserve">           2105220</w:t>
      </w:r>
    </w:p>
    <w:p w14:paraId="651B4BC4" w14:textId="3609AF9C" w:rsidR="006A4C22" w:rsidRDefault="006A4C22">
      <w:pPr>
        <w:ind w:left="923"/>
        <w:rPr>
          <w:sz w:val="33"/>
        </w:rPr>
      </w:pPr>
    </w:p>
    <w:p w14:paraId="63369ACF" w14:textId="77777777" w:rsidR="006A4C22" w:rsidRDefault="006A4C22">
      <w:pPr>
        <w:pStyle w:val="BodyText"/>
        <w:spacing w:before="11"/>
        <w:rPr>
          <w:sz w:val="32"/>
        </w:rPr>
      </w:pPr>
    </w:p>
    <w:p w14:paraId="40DDD3A9" w14:textId="0DD6C56D" w:rsidR="006A4C22" w:rsidRDefault="00505D32">
      <w:pPr>
        <w:ind w:left="923"/>
        <w:rPr>
          <w:sz w:val="33"/>
        </w:rPr>
        <w:sectPr w:rsidR="006A4C22" w:rsidSect="00AE5A97">
          <w:type w:val="continuous"/>
          <w:pgSz w:w="11900" w:h="16840"/>
          <w:pgMar w:top="1200" w:right="0" w:bottom="280" w:left="1140" w:header="720" w:footer="720" w:gutter="0"/>
          <w:pgBorders w:offsetFrom="page">
            <w:top w:val="single" w:sz="18" w:space="20" w:color="000000"/>
            <w:left w:val="single" w:sz="18" w:space="14" w:color="000000"/>
            <w:bottom w:val="single" w:sz="18" w:space="20" w:color="000000"/>
            <w:right w:val="single" w:sz="18" w:space="14" w:color="000000"/>
          </w:pgBorders>
          <w:cols w:num="2" w:space="720" w:equalWidth="0">
            <w:col w:w="3069" w:space="1236"/>
            <w:col w:w="6455"/>
          </w:cols>
        </w:sectPr>
      </w:pPr>
      <w:r>
        <w:rPr>
          <w:sz w:val="33"/>
        </w:rPr>
        <w:t>2105252</w:t>
      </w:r>
    </w:p>
    <w:p w14:paraId="190DD9C8" w14:textId="77777777" w:rsidR="006A4C22" w:rsidRDefault="006A4C22">
      <w:pPr>
        <w:pStyle w:val="BodyText"/>
        <w:spacing w:before="11"/>
        <w:rPr>
          <w:sz w:val="17"/>
        </w:rPr>
      </w:pPr>
    </w:p>
    <w:p w14:paraId="436889E6" w14:textId="77777777" w:rsidR="006A4C22" w:rsidRDefault="00000000">
      <w:pPr>
        <w:spacing w:before="87"/>
        <w:ind w:left="3028"/>
        <w:rPr>
          <w:b/>
          <w:sz w:val="27"/>
        </w:rPr>
      </w:pPr>
      <w:r>
        <w:rPr>
          <w:b/>
          <w:sz w:val="27"/>
        </w:rPr>
        <w:t>UNDER</w:t>
      </w:r>
      <w:r>
        <w:rPr>
          <w:b/>
          <w:spacing w:val="-5"/>
          <w:sz w:val="27"/>
        </w:rPr>
        <w:t xml:space="preserve"> </w:t>
      </w:r>
      <w:r>
        <w:rPr>
          <w:b/>
          <w:sz w:val="27"/>
        </w:rPr>
        <w:t>THE</w:t>
      </w:r>
      <w:r>
        <w:rPr>
          <w:b/>
          <w:spacing w:val="-1"/>
          <w:sz w:val="27"/>
        </w:rPr>
        <w:t xml:space="preserve"> </w:t>
      </w:r>
      <w:r>
        <w:rPr>
          <w:b/>
          <w:sz w:val="27"/>
        </w:rPr>
        <w:t>GUIDANCE</w:t>
      </w:r>
      <w:r>
        <w:rPr>
          <w:b/>
          <w:spacing w:val="-6"/>
          <w:sz w:val="27"/>
        </w:rPr>
        <w:t xml:space="preserve"> </w:t>
      </w:r>
      <w:r>
        <w:rPr>
          <w:b/>
          <w:sz w:val="27"/>
        </w:rPr>
        <w:t>OF</w:t>
      </w:r>
    </w:p>
    <w:p w14:paraId="1C7F17E5" w14:textId="51376215" w:rsidR="006A4C22" w:rsidRDefault="00000000">
      <w:pPr>
        <w:spacing w:before="87"/>
        <w:ind w:left="3028" w:firstLineChars="350" w:firstLine="949"/>
        <w:rPr>
          <w:b/>
          <w:sz w:val="27"/>
        </w:rPr>
      </w:pPr>
      <w:r>
        <w:rPr>
          <w:b/>
          <w:sz w:val="27"/>
        </w:rPr>
        <w:t>Jaga</w:t>
      </w:r>
      <w:r w:rsidR="00505D32">
        <w:rPr>
          <w:b/>
          <w:sz w:val="27"/>
        </w:rPr>
        <w:t>n</w:t>
      </w:r>
      <w:r>
        <w:rPr>
          <w:b/>
          <w:sz w:val="27"/>
        </w:rPr>
        <w:t>nath Sir</w:t>
      </w:r>
    </w:p>
    <w:p w14:paraId="52C46FC7" w14:textId="77777777" w:rsidR="006A4C22" w:rsidRDefault="006A4C22">
      <w:pPr>
        <w:spacing w:before="249"/>
        <w:ind w:left="490" w:right="1618"/>
        <w:jc w:val="center"/>
        <w:rPr>
          <w:b/>
          <w:sz w:val="27"/>
        </w:rPr>
      </w:pPr>
    </w:p>
    <w:p w14:paraId="5500F8FD" w14:textId="77777777" w:rsidR="006A4C22" w:rsidRDefault="00000000">
      <w:pPr>
        <w:spacing w:before="249"/>
        <w:ind w:left="490" w:right="1618"/>
        <w:jc w:val="center"/>
        <w:rPr>
          <w:b/>
          <w:sz w:val="27"/>
        </w:rPr>
      </w:pPr>
      <w:r>
        <w:rPr>
          <w:b/>
          <w:sz w:val="27"/>
        </w:rPr>
        <w:t>SCHOOL</w:t>
      </w:r>
      <w:r>
        <w:rPr>
          <w:b/>
          <w:spacing w:val="-10"/>
          <w:sz w:val="27"/>
        </w:rPr>
        <w:t xml:space="preserve"> </w:t>
      </w:r>
      <w:r>
        <w:rPr>
          <w:b/>
          <w:sz w:val="27"/>
        </w:rPr>
        <w:t>OF</w:t>
      </w:r>
      <w:r>
        <w:rPr>
          <w:b/>
          <w:spacing w:val="-4"/>
          <w:sz w:val="27"/>
        </w:rPr>
        <w:t xml:space="preserve"> </w:t>
      </w:r>
      <w:r>
        <w:rPr>
          <w:b/>
          <w:sz w:val="27"/>
        </w:rPr>
        <w:t>COMPUTER</w:t>
      </w:r>
      <w:r>
        <w:rPr>
          <w:b/>
          <w:spacing w:val="-5"/>
          <w:sz w:val="27"/>
        </w:rPr>
        <w:t xml:space="preserve"> </w:t>
      </w:r>
      <w:r>
        <w:rPr>
          <w:b/>
          <w:sz w:val="27"/>
        </w:rPr>
        <w:t>ENGINEERING</w:t>
      </w:r>
    </w:p>
    <w:p w14:paraId="215CD7A1" w14:textId="77777777" w:rsidR="006A4C22" w:rsidRDefault="00000000">
      <w:pPr>
        <w:spacing w:before="53"/>
        <w:ind w:left="490" w:right="1621"/>
        <w:jc w:val="center"/>
        <w:rPr>
          <w:b/>
          <w:sz w:val="33"/>
        </w:rPr>
      </w:pPr>
      <w:r>
        <w:rPr>
          <w:b/>
          <w:sz w:val="33"/>
        </w:rPr>
        <w:t>KALINGA</w:t>
      </w:r>
      <w:r>
        <w:rPr>
          <w:b/>
          <w:spacing w:val="-6"/>
          <w:sz w:val="33"/>
        </w:rPr>
        <w:t xml:space="preserve"> </w:t>
      </w:r>
      <w:r>
        <w:rPr>
          <w:b/>
          <w:sz w:val="33"/>
        </w:rPr>
        <w:t>INSTITUTE</w:t>
      </w:r>
      <w:r>
        <w:rPr>
          <w:b/>
          <w:spacing w:val="-6"/>
          <w:sz w:val="33"/>
        </w:rPr>
        <w:t xml:space="preserve"> </w:t>
      </w:r>
      <w:r>
        <w:rPr>
          <w:b/>
          <w:sz w:val="33"/>
        </w:rPr>
        <w:t>OF</w:t>
      </w:r>
      <w:r>
        <w:rPr>
          <w:b/>
          <w:spacing w:val="-10"/>
          <w:sz w:val="33"/>
        </w:rPr>
        <w:t xml:space="preserve"> </w:t>
      </w:r>
      <w:r>
        <w:rPr>
          <w:b/>
          <w:sz w:val="33"/>
        </w:rPr>
        <w:t>INDUSTRIAL</w:t>
      </w:r>
      <w:r>
        <w:rPr>
          <w:b/>
          <w:spacing w:val="-7"/>
          <w:sz w:val="33"/>
        </w:rPr>
        <w:t xml:space="preserve"> </w:t>
      </w:r>
      <w:r>
        <w:rPr>
          <w:b/>
          <w:sz w:val="33"/>
        </w:rPr>
        <w:t>TECHNOLOGY</w:t>
      </w:r>
    </w:p>
    <w:p w14:paraId="01C90D8A" w14:textId="77777777" w:rsidR="006A4C22" w:rsidRDefault="00000000">
      <w:pPr>
        <w:spacing w:before="42" w:line="249" w:lineRule="auto"/>
        <w:ind w:left="2632" w:right="3761"/>
        <w:jc w:val="center"/>
        <w:rPr>
          <w:b/>
          <w:sz w:val="27"/>
        </w:rPr>
      </w:pPr>
      <w:r>
        <w:rPr>
          <w:b/>
          <w:sz w:val="27"/>
        </w:rPr>
        <w:t>BHUBANESWAR,</w:t>
      </w:r>
      <w:r>
        <w:rPr>
          <w:b/>
          <w:spacing w:val="-9"/>
          <w:sz w:val="27"/>
        </w:rPr>
        <w:t xml:space="preserve"> </w:t>
      </w:r>
      <w:r>
        <w:rPr>
          <w:b/>
          <w:sz w:val="27"/>
        </w:rPr>
        <w:t>ODISHA</w:t>
      </w:r>
      <w:r>
        <w:rPr>
          <w:b/>
          <w:spacing w:val="-8"/>
          <w:sz w:val="27"/>
        </w:rPr>
        <w:t xml:space="preserve"> </w:t>
      </w:r>
      <w:r>
        <w:rPr>
          <w:b/>
          <w:sz w:val="27"/>
        </w:rPr>
        <w:t>-</w:t>
      </w:r>
      <w:r>
        <w:rPr>
          <w:b/>
          <w:spacing w:val="-11"/>
          <w:sz w:val="27"/>
        </w:rPr>
        <w:t xml:space="preserve"> </w:t>
      </w:r>
      <w:r>
        <w:rPr>
          <w:b/>
          <w:sz w:val="27"/>
        </w:rPr>
        <w:t>751024</w:t>
      </w:r>
      <w:r>
        <w:rPr>
          <w:b/>
          <w:spacing w:val="-64"/>
          <w:sz w:val="27"/>
        </w:rPr>
        <w:t xml:space="preserve"> </w:t>
      </w:r>
      <w:r>
        <w:rPr>
          <w:b/>
          <w:sz w:val="27"/>
        </w:rPr>
        <w:t>May</w:t>
      </w:r>
      <w:r>
        <w:rPr>
          <w:b/>
          <w:spacing w:val="-2"/>
          <w:sz w:val="27"/>
        </w:rPr>
        <w:t xml:space="preserve"> </w:t>
      </w:r>
      <w:r>
        <w:rPr>
          <w:b/>
          <w:sz w:val="27"/>
        </w:rPr>
        <w:t>2025</w:t>
      </w:r>
    </w:p>
    <w:p w14:paraId="191916A4" w14:textId="77777777" w:rsidR="006A4C22" w:rsidRDefault="006A4C22">
      <w:pPr>
        <w:spacing w:line="249" w:lineRule="auto"/>
        <w:jc w:val="center"/>
        <w:rPr>
          <w:sz w:val="27"/>
        </w:rPr>
        <w:sectPr w:rsidR="006A4C22" w:rsidSect="00AE5A97">
          <w:type w:val="continuous"/>
          <w:pgSz w:w="11900" w:h="16840"/>
          <w:pgMar w:top="1200" w:right="0" w:bottom="280" w:left="114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14:paraId="6A39E68B" w14:textId="77777777" w:rsidR="006A4C22" w:rsidRDefault="006A4C22">
      <w:pPr>
        <w:pStyle w:val="BodyText"/>
        <w:rPr>
          <w:sz w:val="20"/>
        </w:rPr>
      </w:pPr>
    </w:p>
    <w:p w14:paraId="4A4E6000" w14:textId="77777777" w:rsidR="006A4C22" w:rsidRDefault="006A4C22">
      <w:pPr>
        <w:pStyle w:val="BodyText"/>
        <w:rPr>
          <w:sz w:val="20"/>
        </w:rPr>
      </w:pPr>
    </w:p>
    <w:p w14:paraId="3BC5C35B" w14:textId="77777777" w:rsidR="006A4C22" w:rsidRDefault="006A4C22">
      <w:pPr>
        <w:pStyle w:val="BodyText"/>
        <w:rPr>
          <w:sz w:val="20"/>
        </w:rPr>
      </w:pPr>
    </w:p>
    <w:p w14:paraId="2CE44E5B" w14:textId="437F010A" w:rsidR="006A4C22" w:rsidRDefault="006A4C22">
      <w:pPr>
        <w:pStyle w:val="BodyText"/>
        <w:spacing w:before="8"/>
        <w:rPr>
          <w:sz w:val="20"/>
        </w:rPr>
      </w:pPr>
    </w:p>
    <w:p w14:paraId="5CC88E46" w14:textId="77777777" w:rsidR="006A4C22" w:rsidRDefault="00000000">
      <w:pPr>
        <w:pStyle w:val="Heading3"/>
        <w:spacing w:before="54"/>
      </w:pPr>
      <w:bookmarkStart w:id="1" w:name="KIIT_Deemed_to_be_University"/>
      <w:bookmarkEnd w:id="1"/>
      <w:r>
        <w:t>KIIT</w:t>
      </w:r>
      <w:r>
        <w:rPr>
          <w:spacing w:val="-5"/>
        </w:rPr>
        <w:t xml:space="preserve"> </w:t>
      </w:r>
      <w:r>
        <w:t>Deemed</w:t>
      </w:r>
      <w:r>
        <w:rPr>
          <w:spacing w:val="-9"/>
        </w:rPr>
        <w:t xml:space="preserve"> </w:t>
      </w:r>
      <w:r>
        <w:t>to</w:t>
      </w:r>
      <w:r>
        <w:rPr>
          <w:spacing w:val="-4"/>
        </w:rPr>
        <w:t xml:space="preserve"> </w:t>
      </w:r>
      <w:r>
        <w:t>be</w:t>
      </w:r>
      <w:r>
        <w:rPr>
          <w:spacing w:val="-7"/>
        </w:rPr>
        <w:t xml:space="preserve"> </w:t>
      </w:r>
      <w:r>
        <w:t>University</w:t>
      </w:r>
    </w:p>
    <w:p w14:paraId="15070CF7" w14:textId="77777777" w:rsidR="006A4C22" w:rsidRDefault="00000000">
      <w:pPr>
        <w:spacing w:before="48"/>
        <w:ind w:left="2980" w:right="4267" w:hanging="84"/>
        <w:rPr>
          <w:sz w:val="27"/>
        </w:rPr>
      </w:pPr>
      <w:r>
        <w:rPr>
          <w:sz w:val="27"/>
        </w:rPr>
        <w:t>School of Computer Engineering</w:t>
      </w:r>
      <w:r>
        <w:rPr>
          <w:spacing w:val="-66"/>
          <w:sz w:val="27"/>
        </w:rPr>
        <w:t xml:space="preserve"> </w:t>
      </w:r>
      <w:r>
        <w:rPr>
          <w:sz w:val="27"/>
        </w:rPr>
        <w:t>Bhubaneswar,</w:t>
      </w:r>
      <w:r>
        <w:rPr>
          <w:spacing w:val="-15"/>
          <w:sz w:val="27"/>
        </w:rPr>
        <w:t xml:space="preserve"> </w:t>
      </w:r>
      <w:r>
        <w:rPr>
          <w:sz w:val="27"/>
        </w:rPr>
        <w:t>ODISHA</w:t>
      </w:r>
      <w:r>
        <w:rPr>
          <w:spacing w:val="-13"/>
          <w:sz w:val="27"/>
        </w:rPr>
        <w:t xml:space="preserve"> </w:t>
      </w:r>
      <w:r>
        <w:rPr>
          <w:sz w:val="27"/>
        </w:rPr>
        <w:t>751024</w:t>
      </w:r>
    </w:p>
    <w:p w14:paraId="4A892B08" w14:textId="77777777" w:rsidR="006A4C22" w:rsidRDefault="006A4C22">
      <w:pPr>
        <w:pStyle w:val="BodyText"/>
        <w:rPr>
          <w:sz w:val="20"/>
        </w:rPr>
      </w:pPr>
    </w:p>
    <w:p w14:paraId="0B44C0CE" w14:textId="77777777" w:rsidR="006A4C22" w:rsidRDefault="00000000">
      <w:pPr>
        <w:pStyle w:val="BodyText"/>
        <w:spacing w:before="9"/>
        <w:rPr>
          <w:sz w:val="10"/>
        </w:rPr>
      </w:pPr>
      <w:r>
        <w:rPr>
          <w:noProof/>
        </w:rPr>
        <w:drawing>
          <wp:anchor distT="0" distB="0" distL="0" distR="0" simplePos="0" relativeHeight="251635712" behindDoc="0" locked="0" layoutInCell="1" allowOverlap="1" wp14:anchorId="56D833A1" wp14:editId="3F417EB5">
            <wp:simplePos x="0" y="0"/>
            <wp:positionH relativeFrom="page">
              <wp:posOffset>3238500</wp:posOffset>
            </wp:positionH>
            <wp:positionV relativeFrom="paragraph">
              <wp:posOffset>103505</wp:posOffset>
            </wp:positionV>
            <wp:extent cx="1079500" cy="996315"/>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9" cstate="print"/>
                    <a:stretch>
                      <a:fillRect/>
                    </a:stretch>
                  </pic:blipFill>
                  <pic:spPr>
                    <a:xfrm>
                      <a:off x="0" y="0"/>
                      <a:ext cx="1079797" cy="996124"/>
                    </a:xfrm>
                    <a:prstGeom prst="rect">
                      <a:avLst/>
                    </a:prstGeom>
                  </pic:spPr>
                </pic:pic>
              </a:graphicData>
            </a:graphic>
          </wp:anchor>
        </w:drawing>
      </w:r>
    </w:p>
    <w:p w14:paraId="67A54BB7" w14:textId="77777777" w:rsidR="006A4C22" w:rsidRDefault="00000000">
      <w:pPr>
        <w:pStyle w:val="Heading1"/>
        <w:spacing w:before="117"/>
        <w:ind w:left="477" w:right="1621"/>
        <w:jc w:val="center"/>
      </w:pPr>
      <w:bookmarkStart w:id="2" w:name="CERTIFICATE"/>
      <w:bookmarkEnd w:id="2"/>
      <w:r>
        <w:t>CERTIFICATE</w:t>
      </w:r>
    </w:p>
    <w:p w14:paraId="34A3C07C" w14:textId="77777777" w:rsidR="00505D32" w:rsidRDefault="00000000" w:rsidP="00505D32">
      <w:pPr>
        <w:spacing w:before="313" w:line="343" w:lineRule="auto"/>
        <w:ind w:left="2611" w:right="3761"/>
        <w:jc w:val="center"/>
        <w:rPr>
          <w:sz w:val="33"/>
        </w:rPr>
      </w:pPr>
      <w:r>
        <w:rPr>
          <w:sz w:val="27"/>
        </w:rPr>
        <w:t xml:space="preserve">This is </w:t>
      </w:r>
      <w:r w:rsidR="00505D32">
        <w:rPr>
          <w:sz w:val="27"/>
        </w:rPr>
        <w:t>certified</w:t>
      </w:r>
      <w:r>
        <w:rPr>
          <w:sz w:val="27"/>
        </w:rPr>
        <w:t xml:space="preserve"> that the project entitled</w:t>
      </w:r>
      <w:r>
        <w:rPr>
          <w:spacing w:val="-66"/>
          <w:sz w:val="27"/>
        </w:rPr>
        <w:t xml:space="preserve"> </w:t>
      </w:r>
      <w:r>
        <w:rPr>
          <w:sz w:val="33"/>
        </w:rPr>
        <w:t>“M</w:t>
      </w:r>
      <w:r w:rsidR="00505D32">
        <w:rPr>
          <w:sz w:val="33"/>
        </w:rPr>
        <w:t>usic</w:t>
      </w:r>
      <w:r>
        <w:rPr>
          <w:sz w:val="33"/>
        </w:rPr>
        <w:t xml:space="preserve"> Recommendation</w:t>
      </w:r>
      <w:r w:rsidR="00505D32">
        <w:rPr>
          <w:spacing w:val="1"/>
          <w:sz w:val="33"/>
        </w:rPr>
        <w:t xml:space="preserve"> </w:t>
      </w:r>
      <w:r w:rsidR="00505D32">
        <w:rPr>
          <w:sz w:val="33"/>
        </w:rPr>
        <w:t xml:space="preserve">System” </w:t>
      </w:r>
    </w:p>
    <w:p w14:paraId="4B56A41D" w14:textId="5B144B90" w:rsidR="006A4C22" w:rsidRPr="00505D32" w:rsidRDefault="00505D32" w:rsidP="00505D32">
      <w:pPr>
        <w:spacing w:before="313" w:line="343" w:lineRule="auto"/>
        <w:ind w:left="2611" w:right="3761"/>
        <w:jc w:val="center"/>
        <w:rPr>
          <w:sz w:val="33"/>
        </w:rPr>
      </w:pPr>
      <w:r>
        <w:rPr>
          <w:sz w:val="27"/>
        </w:rPr>
        <w:t>Submitted</w:t>
      </w:r>
      <w:r>
        <w:rPr>
          <w:spacing w:val="-2"/>
          <w:sz w:val="27"/>
        </w:rPr>
        <w:t xml:space="preserve"> </w:t>
      </w:r>
      <w:r>
        <w:rPr>
          <w:sz w:val="27"/>
        </w:rPr>
        <w:t>by</w:t>
      </w:r>
    </w:p>
    <w:p w14:paraId="55E2D74F" w14:textId="77777777" w:rsidR="006A4C22" w:rsidRDefault="006A4C22">
      <w:pPr>
        <w:pStyle w:val="BodyText"/>
        <w:spacing w:before="7"/>
        <w:rPr>
          <w:sz w:val="19"/>
        </w:rPr>
      </w:pPr>
    </w:p>
    <w:tbl>
      <w:tblPr>
        <w:tblW w:w="0" w:type="auto"/>
        <w:tblInd w:w="1625" w:type="dxa"/>
        <w:tblLayout w:type="fixed"/>
        <w:tblCellMar>
          <w:left w:w="0" w:type="dxa"/>
          <w:right w:w="0" w:type="dxa"/>
        </w:tblCellMar>
        <w:tblLook w:val="04A0" w:firstRow="1" w:lastRow="0" w:firstColumn="1" w:lastColumn="0" w:noHBand="0" w:noVBand="1"/>
      </w:tblPr>
      <w:tblGrid>
        <w:gridCol w:w="3284"/>
        <w:gridCol w:w="1515"/>
      </w:tblGrid>
      <w:tr w:rsidR="006A4C22" w14:paraId="1914E961" w14:textId="77777777">
        <w:trPr>
          <w:trHeight w:val="396"/>
        </w:trPr>
        <w:tc>
          <w:tcPr>
            <w:tcW w:w="3284" w:type="dxa"/>
          </w:tcPr>
          <w:p w14:paraId="7A6AC551" w14:textId="45B9B354" w:rsidR="006A4C22" w:rsidRDefault="00505D32">
            <w:pPr>
              <w:pStyle w:val="TableParagraph"/>
              <w:spacing w:line="365" w:lineRule="exact"/>
              <w:ind w:left="50"/>
              <w:rPr>
                <w:sz w:val="28"/>
                <w:szCs w:val="28"/>
              </w:rPr>
            </w:pPr>
            <w:bookmarkStart w:id="3" w:name="_Hlk163852296"/>
            <w:r>
              <w:rPr>
                <w:sz w:val="28"/>
                <w:szCs w:val="28"/>
              </w:rPr>
              <w:t>Subham Sudeepta</w:t>
            </w:r>
          </w:p>
        </w:tc>
        <w:tc>
          <w:tcPr>
            <w:tcW w:w="1515" w:type="dxa"/>
          </w:tcPr>
          <w:p w14:paraId="6D20A989" w14:textId="4F0E404F" w:rsidR="006A4C22" w:rsidRDefault="00000000">
            <w:pPr>
              <w:pStyle w:val="TableParagraph"/>
              <w:spacing w:line="365" w:lineRule="exact"/>
              <w:ind w:right="48"/>
              <w:jc w:val="right"/>
              <w:rPr>
                <w:sz w:val="28"/>
                <w:szCs w:val="28"/>
              </w:rPr>
            </w:pPr>
            <w:r>
              <w:rPr>
                <w:sz w:val="28"/>
                <w:szCs w:val="28"/>
              </w:rPr>
              <w:t>2105</w:t>
            </w:r>
            <w:r w:rsidR="00505D32">
              <w:rPr>
                <w:sz w:val="28"/>
                <w:szCs w:val="28"/>
              </w:rPr>
              <w:t>249</w:t>
            </w:r>
          </w:p>
        </w:tc>
      </w:tr>
      <w:tr w:rsidR="006A4C22" w14:paraId="79EAC49E" w14:textId="77777777">
        <w:trPr>
          <w:trHeight w:val="418"/>
        </w:trPr>
        <w:tc>
          <w:tcPr>
            <w:tcW w:w="3284" w:type="dxa"/>
          </w:tcPr>
          <w:p w14:paraId="5249E469" w14:textId="7DE43DF6" w:rsidR="006A4C22" w:rsidRDefault="00505D32">
            <w:pPr>
              <w:pStyle w:val="TableParagraph"/>
              <w:spacing w:before="17"/>
              <w:ind w:left="50"/>
              <w:rPr>
                <w:sz w:val="28"/>
                <w:szCs w:val="28"/>
              </w:rPr>
            </w:pPr>
            <w:r>
              <w:rPr>
                <w:sz w:val="28"/>
                <w:szCs w:val="28"/>
              </w:rPr>
              <w:t>Sanket Agarwal</w:t>
            </w:r>
          </w:p>
        </w:tc>
        <w:tc>
          <w:tcPr>
            <w:tcW w:w="1515" w:type="dxa"/>
          </w:tcPr>
          <w:p w14:paraId="77CC767E" w14:textId="2FA0FC91" w:rsidR="006A4C22" w:rsidRDefault="00000000">
            <w:pPr>
              <w:pStyle w:val="TableParagraph"/>
              <w:spacing w:before="17"/>
              <w:ind w:right="48"/>
              <w:jc w:val="right"/>
              <w:rPr>
                <w:sz w:val="28"/>
                <w:szCs w:val="28"/>
              </w:rPr>
            </w:pPr>
            <w:r>
              <w:rPr>
                <w:sz w:val="28"/>
                <w:szCs w:val="28"/>
              </w:rPr>
              <w:t>2105</w:t>
            </w:r>
            <w:r w:rsidR="00505D32">
              <w:rPr>
                <w:sz w:val="28"/>
                <w:szCs w:val="28"/>
              </w:rPr>
              <w:t>233</w:t>
            </w:r>
          </w:p>
        </w:tc>
      </w:tr>
      <w:tr w:rsidR="006A4C22" w14:paraId="4B9101D1" w14:textId="77777777">
        <w:trPr>
          <w:trHeight w:val="402"/>
        </w:trPr>
        <w:tc>
          <w:tcPr>
            <w:tcW w:w="3284" w:type="dxa"/>
          </w:tcPr>
          <w:p w14:paraId="3E85E38D" w14:textId="101680FB" w:rsidR="006A4C22" w:rsidRDefault="00505D32">
            <w:pPr>
              <w:pStyle w:val="TableParagraph"/>
              <w:spacing w:before="7" w:line="375" w:lineRule="exact"/>
              <w:ind w:left="81"/>
              <w:rPr>
                <w:sz w:val="28"/>
                <w:szCs w:val="28"/>
              </w:rPr>
            </w:pPr>
            <w:proofErr w:type="spellStart"/>
            <w:r>
              <w:rPr>
                <w:sz w:val="28"/>
                <w:szCs w:val="28"/>
              </w:rPr>
              <w:t>Pravas</w:t>
            </w:r>
            <w:proofErr w:type="spellEnd"/>
            <w:r>
              <w:rPr>
                <w:sz w:val="28"/>
                <w:szCs w:val="28"/>
              </w:rPr>
              <w:t xml:space="preserve"> Ranjan Sahoo</w:t>
            </w:r>
          </w:p>
        </w:tc>
        <w:tc>
          <w:tcPr>
            <w:tcW w:w="1515" w:type="dxa"/>
          </w:tcPr>
          <w:p w14:paraId="31775F55" w14:textId="2BDD4039" w:rsidR="006A4C22" w:rsidRDefault="00000000">
            <w:pPr>
              <w:pStyle w:val="TableParagraph"/>
              <w:spacing w:before="7" w:line="375" w:lineRule="exact"/>
              <w:ind w:right="48"/>
              <w:jc w:val="right"/>
              <w:rPr>
                <w:sz w:val="28"/>
                <w:szCs w:val="28"/>
              </w:rPr>
            </w:pPr>
            <w:r>
              <w:rPr>
                <w:sz w:val="28"/>
                <w:szCs w:val="28"/>
              </w:rPr>
              <w:t>210</w:t>
            </w:r>
            <w:r w:rsidR="00505D32">
              <w:rPr>
                <w:sz w:val="28"/>
                <w:szCs w:val="28"/>
              </w:rPr>
              <w:t>5220</w:t>
            </w:r>
          </w:p>
        </w:tc>
      </w:tr>
      <w:tr w:rsidR="006A4C22" w14:paraId="62AA8B82" w14:textId="77777777">
        <w:trPr>
          <w:trHeight w:val="396"/>
        </w:trPr>
        <w:tc>
          <w:tcPr>
            <w:tcW w:w="3284" w:type="dxa"/>
          </w:tcPr>
          <w:p w14:paraId="14FF82C6" w14:textId="7C802AF9" w:rsidR="006A4C22" w:rsidRDefault="00505D32">
            <w:pPr>
              <w:pStyle w:val="TableParagraph"/>
              <w:spacing w:before="1" w:line="375" w:lineRule="exact"/>
              <w:ind w:left="50"/>
              <w:rPr>
                <w:sz w:val="28"/>
                <w:szCs w:val="28"/>
              </w:rPr>
            </w:pPr>
            <w:r>
              <w:rPr>
                <w:sz w:val="28"/>
                <w:szCs w:val="28"/>
              </w:rPr>
              <w:t xml:space="preserve">Swastik </w:t>
            </w:r>
            <w:proofErr w:type="spellStart"/>
            <w:r>
              <w:rPr>
                <w:sz w:val="28"/>
                <w:szCs w:val="28"/>
              </w:rPr>
              <w:t>Paik</w:t>
            </w:r>
            <w:r w:rsidR="00DA1BAC">
              <w:rPr>
                <w:sz w:val="28"/>
                <w:szCs w:val="28"/>
              </w:rPr>
              <w:t>a</w:t>
            </w:r>
            <w:r>
              <w:rPr>
                <w:sz w:val="28"/>
                <w:szCs w:val="28"/>
              </w:rPr>
              <w:t>ray</w:t>
            </w:r>
            <w:proofErr w:type="spellEnd"/>
          </w:p>
        </w:tc>
        <w:tc>
          <w:tcPr>
            <w:tcW w:w="1515" w:type="dxa"/>
          </w:tcPr>
          <w:p w14:paraId="2948A339" w14:textId="14ABA377" w:rsidR="006A4C22" w:rsidRDefault="00000000">
            <w:pPr>
              <w:pStyle w:val="TableParagraph"/>
              <w:spacing w:before="1" w:line="375" w:lineRule="exact"/>
              <w:ind w:right="48"/>
              <w:jc w:val="right"/>
              <w:rPr>
                <w:sz w:val="28"/>
                <w:szCs w:val="28"/>
              </w:rPr>
            </w:pPr>
            <w:r>
              <w:rPr>
                <w:sz w:val="28"/>
                <w:szCs w:val="28"/>
              </w:rPr>
              <w:t>2105</w:t>
            </w:r>
            <w:r w:rsidR="00505D32">
              <w:rPr>
                <w:sz w:val="28"/>
                <w:szCs w:val="28"/>
              </w:rPr>
              <w:t>252</w:t>
            </w:r>
          </w:p>
        </w:tc>
      </w:tr>
      <w:bookmarkEnd w:id="3"/>
      <w:tr w:rsidR="006A4C22" w14:paraId="0FA099F2" w14:textId="77777777">
        <w:trPr>
          <w:trHeight w:val="380"/>
        </w:trPr>
        <w:tc>
          <w:tcPr>
            <w:tcW w:w="3284" w:type="dxa"/>
          </w:tcPr>
          <w:p w14:paraId="43B6F735" w14:textId="50769133" w:rsidR="006A4C22" w:rsidRDefault="006A4C22">
            <w:pPr>
              <w:spacing w:before="5" w:line="256" w:lineRule="auto"/>
              <w:ind w:right="34"/>
              <w:rPr>
                <w:sz w:val="28"/>
                <w:szCs w:val="28"/>
              </w:rPr>
            </w:pPr>
          </w:p>
        </w:tc>
        <w:tc>
          <w:tcPr>
            <w:tcW w:w="1515" w:type="dxa"/>
          </w:tcPr>
          <w:p w14:paraId="5D368531" w14:textId="6B5621B8" w:rsidR="006A4C22" w:rsidRDefault="006A4C22">
            <w:pPr>
              <w:pStyle w:val="TableParagraph"/>
              <w:spacing w:before="1" w:line="359" w:lineRule="exact"/>
              <w:ind w:right="48"/>
              <w:jc w:val="right"/>
              <w:rPr>
                <w:sz w:val="28"/>
                <w:szCs w:val="28"/>
              </w:rPr>
            </w:pPr>
          </w:p>
        </w:tc>
      </w:tr>
    </w:tbl>
    <w:p w14:paraId="1F3E9708" w14:textId="77777777" w:rsidR="006A4C22" w:rsidRDefault="006A4C22">
      <w:pPr>
        <w:pStyle w:val="BodyText"/>
        <w:rPr>
          <w:sz w:val="36"/>
        </w:rPr>
      </w:pPr>
    </w:p>
    <w:p w14:paraId="3F34D7A3" w14:textId="77777777" w:rsidR="006A4C22" w:rsidRDefault="00000000">
      <w:pPr>
        <w:spacing w:before="209" w:line="300" w:lineRule="auto"/>
        <w:ind w:left="259" w:right="1383"/>
        <w:jc w:val="both"/>
        <w:rPr>
          <w:sz w:val="27"/>
        </w:rPr>
      </w:pPr>
      <w:r>
        <w:rPr>
          <w:sz w:val="27"/>
        </w:rPr>
        <w:t xml:space="preserve">is a record of </w:t>
      </w:r>
      <w:proofErr w:type="spellStart"/>
      <w:r>
        <w:rPr>
          <w:sz w:val="27"/>
        </w:rPr>
        <w:t>bonafide</w:t>
      </w:r>
      <w:proofErr w:type="spellEnd"/>
      <w:r>
        <w:rPr>
          <w:sz w:val="27"/>
        </w:rPr>
        <w:t xml:space="preserve"> work carried out by them, in the partial fulfilment of the</w:t>
      </w:r>
      <w:r>
        <w:rPr>
          <w:spacing w:val="1"/>
          <w:sz w:val="27"/>
        </w:rPr>
        <w:t xml:space="preserve"> </w:t>
      </w:r>
      <w:r>
        <w:rPr>
          <w:sz w:val="27"/>
        </w:rPr>
        <w:t>requirement for the award of Degree of Bachelor of Engineering (Computer Sci-</w:t>
      </w:r>
      <w:r>
        <w:rPr>
          <w:spacing w:val="1"/>
          <w:sz w:val="27"/>
        </w:rPr>
        <w:t xml:space="preserve"> </w:t>
      </w:r>
      <w:proofErr w:type="spellStart"/>
      <w:r>
        <w:rPr>
          <w:sz w:val="27"/>
        </w:rPr>
        <w:t>ence</w:t>
      </w:r>
      <w:proofErr w:type="spellEnd"/>
      <w:r>
        <w:rPr>
          <w:sz w:val="27"/>
        </w:rPr>
        <w:t xml:space="preserve"> &amp; Engineering OR Information Technology) at KIIT Deemed to be university,</w:t>
      </w:r>
      <w:r>
        <w:rPr>
          <w:spacing w:val="-65"/>
          <w:sz w:val="27"/>
        </w:rPr>
        <w:t xml:space="preserve"> </w:t>
      </w:r>
      <w:r>
        <w:rPr>
          <w:sz w:val="27"/>
        </w:rPr>
        <w:t>Bhubaneswar.</w:t>
      </w:r>
      <w:r>
        <w:rPr>
          <w:spacing w:val="-4"/>
          <w:sz w:val="27"/>
        </w:rPr>
        <w:t xml:space="preserve"> </w:t>
      </w:r>
      <w:r>
        <w:rPr>
          <w:sz w:val="27"/>
        </w:rPr>
        <w:t>This</w:t>
      </w:r>
      <w:r>
        <w:rPr>
          <w:spacing w:val="-2"/>
          <w:sz w:val="27"/>
        </w:rPr>
        <w:t xml:space="preserve"> </w:t>
      </w:r>
      <w:r>
        <w:rPr>
          <w:sz w:val="27"/>
        </w:rPr>
        <w:t>work is</w:t>
      </w:r>
      <w:r>
        <w:rPr>
          <w:spacing w:val="-4"/>
          <w:sz w:val="27"/>
        </w:rPr>
        <w:t xml:space="preserve"> </w:t>
      </w:r>
      <w:r>
        <w:rPr>
          <w:sz w:val="27"/>
        </w:rPr>
        <w:t>done during</w:t>
      </w:r>
      <w:r>
        <w:rPr>
          <w:spacing w:val="-3"/>
          <w:sz w:val="27"/>
        </w:rPr>
        <w:t xml:space="preserve"> </w:t>
      </w:r>
      <w:r>
        <w:rPr>
          <w:sz w:val="27"/>
        </w:rPr>
        <w:t>year</w:t>
      </w:r>
      <w:r>
        <w:rPr>
          <w:spacing w:val="-8"/>
          <w:sz w:val="27"/>
        </w:rPr>
        <w:t xml:space="preserve"> </w:t>
      </w:r>
      <w:r>
        <w:rPr>
          <w:sz w:val="27"/>
        </w:rPr>
        <w:t>2023-2024,</w:t>
      </w:r>
      <w:r>
        <w:rPr>
          <w:spacing w:val="-5"/>
          <w:sz w:val="27"/>
        </w:rPr>
        <w:t xml:space="preserve"> </w:t>
      </w:r>
      <w:r>
        <w:rPr>
          <w:sz w:val="27"/>
        </w:rPr>
        <w:t>under</w:t>
      </w:r>
      <w:r>
        <w:rPr>
          <w:spacing w:val="-2"/>
          <w:sz w:val="27"/>
        </w:rPr>
        <w:t xml:space="preserve"> </w:t>
      </w:r>
      <w:r>
        <w:rPr>
          <w:sz w:val="27"/>
        </w:rPr>
        <w:t>our</w:t>
      </w:r>
      <w:r>
        <w:rPr>
          <w:spacing w:val="-4"/>
          <w:sz w:val="27"/>
        </w:rPr>
        <w:t xml:space="preserve"> </w:t>
      </w:r>
      <w:r>
        <w:rPr>
          <w:sz w:val="27"/>
        </w:rPr>
        <w:t>guidance.</w:t>
      </w:r>
    </w:p>
    <w:p w14:paraId="694157DD" w14:textId="4B81066C" w:rsidR="006A4C22" w:rsidRDefault="00000000">
      <w:pPr>
        <w:spacing w:before="245"/>
        <w:ind w:left="259"/>
        <w:jc w:val="both"/>
        <w:rPr>
          <w:sz w:val="27"/>
        </w:rPr>
      </w:pPr>
      <w:r>
        <w:rPr>
          <w:sz w:val="27"/>
        </w:rPr>
        <w:t>Date:</w:t>
      </w:r>
      <w:r>
        <w:rPr>
          <w:spacing w:val="-11"/>
          <w:sz w:val="27"/>
        </w:rPr>
        <w:t xml:space="preserve"> </w:t>
      </w:r>
      <w:r w:rsidR="00EF7DFA">
        <w:rPr>
          <w:sz w:val="27"/>
        </w:rPr>
        <w:t>13</w:t>
      </w:r>
      <w:r>
        <w:rPr>
          <w:sz w:val="27"/>
        </w:rPr>
        <w:t>/04/2024</w:t>
      </w:r>
    </w:p>
    <w:p w14:paraId="0AD4965A" w14:textId="77777777" w:rsidR="006A4C22" w:rsidRDefault="006A4C22">
      <w:pPr>
        <w:pStyle w:val="BodyText"/>
        <w:rPr>
          <w:sz w:val="30"/>
        </w:rPr>
      </w:pPr>
    </w:p>
    <w:p w14:paraId="4920E6C2" w14:textId="778D36AA" w:rsidR="006A4C22" w:rsidRPr="00505D32" w:rsidRDefault="00000000" w:rsidP="00505D32">
      <w:pPr>
        <w:spacing w:before="173" w:line="372" w:lineRule="auto"/>
        <w:ind w:left="7082" w:right="1981" w:firstLine="38"/>
        <w:rPr>
          <w:spacing w:val="-5"/>
          <w:sz w:val="27"/>
        </w:rPr>
      </w:pPr>
      <w:r>
        <w:rPr>
          <w:sz w:val="27"/>
        </w:rPr>
        <w:t>Jaga</w:t>
      </w:r>
      <w:r w:rsidR="00505D32">
        <w:rPr>
          <w:sz w:val="27"/>
        </w:rPr>
        <w:t>n</w:t>
      </w:r>
      <w:r>
        <w:rPr>
          <w:sz w:val="27"/>
        </w:rPr>
        <w:t>nath Sir</w:t>
      </w:r>
      <w:r>
        <w:rPr>
          <w:spacing w:val="-5"/>
          <w:sz w:val="27"/>
        </w:rPr>
        <w:t xml:space="preserve"> </w:t>
      </w:r>
      <w:r>
        <w:rPr>
          <w:spacing w:val="-65"/>
          <w:sz w:val="27"/>
        </w:rPr>
        <w:t xml:space="preserve"> </w:t>
      </w:r>
      <w:r w:rsidR="00505D32">
        <w:rPr>
          <w:spacing w:val="-65"/>
          <w:sz w:val="27"/>
        </w:rPr>
        <w:t>(</w:t>
      </w:r>
      <w:r>
        <w:rPr>
          <w:sz w:val="27"/>
        </w:rPr>
        <w:t>Project</w:t>
      </w:r>
      <w:r>
        <w:rPr>
          <w:spacing w:val="-4"/>
          <w:sz w:val="27"/>
        </w:rPr>
        <w:t xml:space="preserve"> </w:t>
      </w:r>
      <w:r>
        <w:rPr>
          <w:sz w:val="27"/>
        </w:rPr>
        <w:t>Guide</w:t>
      </w:r>
      <w:r w:rsidR="00505D32">
        <w:rPr>
          <w:sz w:val="27"/>
        </w:rPr>
        <w:t>)</w:t>
      </w:r>
    </w:p>
    <w:p w14:paraId="0E416CC2" w14:textId="77777777" w:rsidR="006A4C22" w:rsidRDefault="006A4C22">
      <w:pPr>
        <w:spacing w:line="372" w:lineRule="auto"/>
        <w:rPr>
          <w:sz w:val="27"/>
        </w:rPr>
        <w:sectPr w:rsidR="006A4C22" w:rsidSect="00AE5A97">
          <w:pgSz w:w="11900" w:h="16840"/>
          <w:pgMar w:top="1200" w:right="0" w:bottom="280" w:left="1140" w:header="720" w:footer="720" w:gutter="0"/>
          <w:pgBorders w:offsetFrom="page">
            <w:top w:val="single" w:sz="18" w:space="20" w:color="000000"/>
            <w:left w:val="single" w:sz="18" w:space="14" w:color="000000"/>
            <w:bottom w:val="single" w:sz="18" w:space="20" w:color="000000"/>
            <w:right w:val="single" w:sz="18" w:space="14" w:color="000000"/>
          </w:pgBorders>
          <w:cols w:space="720"/>
        </w:sectPr>
      </w:pPr>
    </w:p>
    <w:p w14:paraId="7EF5FE81" w14:textId="77777777" w:rsidR="006A4C22" w:rsidRDefault="006A4C22">
      <w:pPr>
        <w:pStyle w:val="BodyText"/>
        <w:rPr>
          <w:sz w:val="20"/>
        </w:rPr>
      </w:pPr>
    </w:p>
    <w:p w14:paraId="3E318543" w14:textId="77777777" w:rsidR="006A4C22" w:rsidRDefault="006A4C22">
      <w:pPr>
        <w:pStyle w:val="BodyText"/>
        <w:spacing w:before="7"/>
        <w:rPr>
          <w:sz w:val="20"/>
        </w:rPr>
      </w:pPr>
    </w:p>
    <w:p w14:paraId="0CD2327C" w14:textId="77777777" w:rsidR="006A4C22" w:rsidRDefault="00000000">
      <w:pPr>
        <w:pStyle w:val="Heading2"/>
        <w:ind w:left="3204" w:right="0"/>
        <w:jc w:val="left"/>
      </w:pPr>
      <w:bookmarkStart w:id="4" w:name="Acknowledgements"/>
      <w:bookmarkEnd w:id="4"/>
      <w:r>
        <w:t>Acknowledgements</w:t>
      </w:r>
    </w:p>
    <w:p w14:paraId="76E77C09" w14:textId="77777777" w:rsidR="006A4C22" w:rsidRDefault="006A4C22">
      <w:pPr>
        <w:pStyle w:val="BodyText"/>
        <w:spacing w:before="4"/>
        <w:rPr>
          <w:b/>
          <w:sz w:val="51"/>
        </w:rPr>
      </w:pPr>
    </w:p>
    <w:p w14:paraId="298E5FEE" w14:textId="20229B9D" w:rsidR="006A4C22" w:rsidRDefault="00000000">
      <w:pPr>
        <w:spacing w:line="307" w:lineRule="auto"/>
        <w:ind w:left="259" w:right="1384" w:firstLine="273"/>
        <w:jc w:val="both"/>
        <w:rPr>
          <w:sz w:val="27"/>
        </w:rPr>
      </w:pPr>
      <w:r>
        <w:rPr>
          <w:sz w:val="27"/>
        </w:rPr>
        <w:t xml:space="preserve">We are profoundly grateful to </w:t>
      </w:r>
      <w:r w:rsidR="00505D32">
        <w:rPr>
          <w:b/>
          <w:sz w:val="27"/>
        </w:rPr>
        <w:t xml:space="preserve">Jagannath </w:t>
      </w:r>
      <w:r w:rsidR="00EF7DFA">
        <w:rPr>
          <w:b/>
          <w:sz w:val="27"/>
        </w:rPr>
        <w:t>Singh</w:t>
      </w:r>
      <w:r>
        <w:rPr>
          <w:b/>
          <w:sz w:val="27"/>
        </w:rPr>
        <w:t xml:space="preserve"> </w:t>
      </w:r>
      <w:r>
        <w:rPr>
          <w:sz w:val="27"/>
        </w:rPr>
        <w:t xml:space="preserve">of </w:t>
      </w:r>
      <w:r>
        <w:rPr>
          <w:b/>
          <w:sz w:val="27"/>
        </w:rPr>
        <w:t xml:space="preserve">Affiliation </w:t>
      </w:r>
      <w:r>
        <w:rPr>
          <w:sz w:val="27"/>
        </w:rPr>
        <w:t>for her expert guidance</w:t>
      </w:r>
      <w:r>
        <w:rPr>
          <w:spacing w:val="-65"/>
          <w:sz w:val="27"/>
        </w:rPr>
        <w:t xml:space="preserve"> </w:t>
      </w:r>
      <w:r>
        <w:rPr>
          <w:sz w:val="27"/>
        </w:rPr>
        <w:t>and continuous encouragement throughout to see that this project rights its target</w:t>
      </w:r>
      <w:r>
        <w:rPr>
          <w:spacing w:val="1"/>
          <w:sz w:val="27"/>
        </w:rPr>
        <w:t xml:space="preserve"> </w:t>
      </w:r>
      <w:r>
        <w:rPr>
          <w:sz w:val="27"/>
        </w:rPr>
        <w:t>since</w:t>
      </w:r>
      <w:r>
        <w:rPr>
          <w:spacing w:val="-4"/>
          <w:sz w:val="27"/>
        </w:rPr>
        <w:t xml:space="preserve"> </w:t>
      </w:r>
      <w:r>
        <w:rPr>
          <w:sz w:val="27"/>
        </w:rPr>
        <w:t>its</w:t>
      </w:r>
      <w:r>
        <w:rPr>
          <w:spacing w:val="3"/>
          <w:sz w:val="27"/>
        </w:rPr>
        <w:t xml:space="preserve"> </w:t>
      </w:r>
      <w:r>
        <w:rPr>
          <w:sz w:val="27"/>
        </w:rPr>
        <w:t>commencement to</w:t>
      </w:r>
      <w:r>
        <w:rPr>
          <w:spacing w:val="2"/>
          <w:sz w:val="27"/>
        </w:rPr>
        <w:t xml:space="preserve"> </w:t>
      </w:r>
      <w:r>
        <w:rPr>
          <w:sz w:val="27"/>
        </w:rPr>
        <w:t>its</w:t>
      </w:r>
      <w:r>
        <w:rPr>
          <w:spacing w:val="-2"/>
          <w:sz w:val="27"/>
        </w:rPr>
        <w:t xml:space="preserve"> </w:t>
      </w:r>
      <w:r>
        <w:rPr>
          <w:sz w:val="27"/>
        </w:rPr>
        <w:t>completion.</w:t>
      </w:r>
    </w:p>
    <w:tbl>
      <w:tblPr>
        <w:tblpPr w:leftFromText="180" w:rightFromText="180" w:vertAnchor="text" w:horzAnchor="page" w:tblpX="4462" w:tblpY="234"/>
        <w:tblOverlap w:val="never"/>
        <w:tblW w:w="0" w:type="auto"/>
        <w:tblLayout w:type="fixed"/>
        <w:tblCellMar>
          <w:left w:w="0" w:type="dxa"/>
          <w:right w:w="0" w:type="dxa"/>
        </w:tblCellMar>
        <w:tblLook w:val="04A0" w:firstRow="1" w:lastRow="0" w:firstColumn="1" w:lastColumn="0" w:noHBand="0" w:noVBand="1"/>
      </w:tblPr>
      <w:tblGrid>
        <w:gridCol w:w="3284"/>
      </w:tblGrid>
      <w:tr w:rsidR="00505D32" w14:paraId="497BD1D7" w14:textId="77777777">
        <w:trPr>
          <w:trHeight w:val="396"/>
        </w:trPr>
        <w:tc>
          <w:tcPr>
            <w:tcW w:w="3284" w:type="dxa"/>
          </w:tcPr>
          <w:p w14:paraId="5602EE46" w14:textId="23072757" w:rsidR="00505D32" w:rsidRDefault="00505D32" w:rsidP="00505D32">
            <w:pPr>
              <w:pStyle w:val="TableParagraph"/>
              <w:spacing w:line="365" w:lineRule="exact"/>
              <w:ind w:left="50"/>
              <w:rPr>
                <w:sz w:val="24"/>
                <w:szCs w:val="24"/>
              </w:rPr>
            </w:pPr>
            <w:r>
              <w:rPr>
                <w:sz w:val="28"/>
                <w:szCs w:val="28"/>
              </w:rPr>
              <w:t>Subham Sudeepta</w:t>
            </w:r>
          </w:p>
        </w:tc>
      </w:tr>
      <w:tr w:rsidR="00505D32" w14:paraId="34D6E462" w14:textId="77777777">
        <w:trPr>
          <w:trHeight w:val="418"/>
        </w:trPr>
        <w:tc>
          <w:tcPr>
            <w:tcW w:w="3284" w:type="dxa"/>
          </w:tcPr>
          <w:p w14:paraId="2E2DF9DA" w14:textId="2B94A91D" w:rsidR="00505D32" w:rsidRDefault="00505D32" w:rsidP="00505D32">
            <w:pPr>
              <w:pStyle w:val="TableParagraph"/>
              <w:spacing w:before="17"/>
              <w:ind w:left="50"/>
              <w:rPr>
                <w:sz w:val="24"/>
                <w:szCs w:val="24"/>
              </w:rPr>
            </w:pPr>
            <w:r>
              <w:rPr>
                <w:sz w:val="28"/>
                <w:szCs w:val="28"/>
              </w:rPr>
              <w:t>Sanket Agarwal</w:t>
            </w:r>
          </w:p>
        </w:tc>
      </w:tr>
      <w:tr w:rsidR="00505D32" w14:paraId="4570F88A" w14:textId="77777777">
        <w:trPr>
          <w:trHeight w:val="402"/>
        </w:trPr>
        <w:tc>
          <w:tcPr>
            <w:tcW w:w="3284" w:type="dxa"/>
          </w:tcPr>
          <w:p w14:paraId="33044251" w14:textId="0D2470F9" w:rsidR="00505D32" w:rsidRDefault="00505D32" w:rsidP="00505D32">
            <w:pPr>
              <w:pStyle w:val="TableParagraph"/>
              <w:spacing w:before="7" w:line="375" w:lineRule="exact"/>
              <w:ind w:left="81"/>
              <w:rPr>
                <w:sz w:val="24"/>
                <w:szCs w:val="24"/>
              </w:rPr>
            </w:pPr>
            <w:proofErr w:type="spellStart"/>
            <w:r>
              <w:rPr>
                <w:sz w:val="28"/>
                <w:szCs w:val="28"/>
              </w:rPr>
              <w:t>Pravas</w:t>
            </w:r>
            <w:proofErr w:type="spellEnd"/>
            <w:r>
              <w:rPr>
                <w:sz w:val="28"/>
                <w:szCs w:val="28"/>
              </w:rPr>
              <w:t xml:space="preserve"> Ranjan Sahoo</w:t>
            </w:r>
          </w:p>
        </w:tc>
      </w:tr>
      <w:tr w:rsidR="00505D32" w14:paraId="647CED67" w14:textId="77777777">
        <w:trPr>
          <w:trHeight w:val="396"/>
        </w:trPr>
        <w:tc>
          <w:tcPr>
            <w:tcW w:w="3284" w:type="dxa"/>
          </w:tcPr>
          <w:p w14:paraId="19FB9B2E" w14:textId="5BFD7B21" w:rsidR="00505D32" w:rsidRDefault="00505D32" w:rsidP="00505D32">
            <w:pPr>
              <w:pStyle w:val="TableParagraph"/>
              <w:spacing w:before="1" w:line="375" w:lineRule="exact"/>
              <w:ind w:left="50"/>
              <w:rPr>
                <w:sz w:val="24"/>
                <w:szCs w:val="24"/>
              </w:rPr>
            </w:pPr>
            <w:r>
              <w:rPr>
                <w:sz w:val="28"/>
                <w:szCs w:val="28"/>
              </w:rPr>
              <w:t xml:space="preserve">Swastik </w:t>
            </w:r>
            <w:proofErr w:type="spellStart"/>
            <w:r>
              <w:rPr>
                <w:sz w:val="28"/>
                <w:szCs w:val="28"/>
              </w:rPr>
              <w:t>Paik</w:t>
            </w:r>
            <w:r w:rsidR="00DA1BAC">
              <w:rPr>
                <w:sz w:val="28"/>
                <w:szCs w:val="28"/>
              </w:rPr>
              <w:t>a</w:t>
            </w:r>
            <w:r>
              <w:rPr>
                <w:sz w:val="28"/>
                <w:szCs w:val="28"/>
              </w:rPr>
              <w:t>ray</w:t>
            </w:r>
            <w:proofErr w:type="spellEnd"/>
          </w:p>
        </w:tc>
      </w:tr>
      <w:tr w:rsidR="00505D32" w14:paraId="2038D67D" w14:textId="77777777">
        <w:trPr>
          <w:trHeight w:val="380"/>
        </w:trPr>
        <w:tc>
          <w:tcPr>
            <w:tcW w:w="3284" w:type="dxa"/>
          </w:tcPr>
          <w:p w14:paraId="27AC8361" w14:textId="33156F87" w:rsidR="00505D32" w:rsidRDefault="00505D32" w:rsidP="00505D32">
            <w:pPr>
              <w:spacing w:before="5" w:line="256" w:lineRule="auto"/>
              <w:ind w:right="34"/>
              <w:rPr>
                <w:sz w:val="24"/>
                <w:szCs w:val="24"/>
              </w:rPr>
            </w:pPr>
          </w:p>
        </w:tc>
      </w:tr>
    </w:tbl>
    <w:p w14:paraId="3F89405E" w14:textId="77777777" w:rsidR="006A4C22" w:rsidRDefault="006A4C22">
      <w:pPr>
        <w:pStyle w:val="BodyText"/>
        <w:jc w:val="right"/>
        <w:rPr>
          <w:sz w:val="30"/>
        </w:rPr>
      </w:pPr>
    </w:p>
    <w:p w14:paraId="0F773084" w14:textId="77777777" w:rsidR="006A4C22" w:rsidRDefault="006A4C22">
      <w:pPr>
        <w:pStyle w:val="BodyText"/>
        <w:spacing w:before="2"/>
        <w:rPr>
          <w:sz w:val="25"/>
        </w:rPr>
      </w:pPr>
    </w:p>
    <w:p w14:paraId="6A8CEDAD" w14:textId="77777777" w:rsidR="006A4C22" w:rsidRDefault="006A4C22">
      <w:pPr>
        <w:pStyle w:val="BodyText"/>
        <w:jc w:val="right"/>
        <w:rPr>
          <w:sz w:val="20"/>
        </w:rPr>
      </w:pPr>
    </w:p>
    <w:p w14:paraId="3B86E8C1" w14:textId="77777777" w:rsidR="006A4C22" w:rsidRDefault="006A4C22">
      <w:pPr>
        <w:pStyle w:val="BodyText"/>
        <w:spacing w:before="7"/>
        <w:rPr>
          <w:sz w:val="20"/>
        </w:rPr>
      </w:pPr>
    </w:p>
    <w:p w14:paraId="419C04F6" w14:textId="77777777" w:rsidR="006A4C22" w:rsidRDefault="006A4C22">
      <w:pPr>
        <w:pStyle w:val="Heading2"/>
        <w:ind w:right="1618"/>
        <w:jc w:val="both"/>
      </w:pPr>
      <w:bookmarkStart w:id="5" w:name="ABSTRACT"/>
      <w:bookmarkEnd w:id="5"/>
    </w:p>
    <w:p w14:paraId="19772AD6" w14:textId="77777777" w:rsidR="006A4C22" w:rsidRDefault="006A4C22">
      <w:pPr>
        <w:pStyle w:val="Heading2"/>
        <w:ind w:left="490" w:right="1618"/>
      </w:pPr>
    </w:p>
    <w:p w14:paraId="0BB30293" w14:textId="77777777" w:rsidR="006A4C22" w:rsidRDefault="006A4C22">
      <w:pPr>
        <w:pStyle w:val="Heading2"/>
        <w:ind w:left="490" w:right="1618"/>
        <w:jc w:val="both"/>
      </w:pPr>
    </w:p>
    <w:p w14:paraId="6D768908" w14:textId="77777777" w:rsidR="006A4C22" w:rsidRDefault="00000000">
      <w:r>
        <w:br w:type="page"/>
      </w:r>
    </w:p>
    <w:p w14:paraId="56E78F20" w14:textId="77777777" w:rsidR="006A4C22" w:rsidRDefault="006A4C22">
      <w:pPr>
        <w:pStyle w:val="BodyText"/>
        <w:spacing w:before="3"/>
        <w:rPr>
          <w:b/>
          <w:sz w:val="44"/>
        </w:rPr>
      </w:pPr>
    </w:p>
    <w:p w14:paraId="5AC41857" w14:textId="5EFE41A3" w:rsidR="006A4C22" w:rsidRDefault="006A4C22" w:rsidP="00171577">
      <w:pPr>
        <w:pStyle w:val="BodyText"/>
        <w:spacing w:before="1"/>
        <w:ind w:left="259" w:right="1383"/>
        <w:rPr>
          <w:sz w:val="20"/>
        </w:rPr>
      </w:pPr>
    </w:p>
    <w:p w14:paraId="52EF9C8B" w14:textId="714AF449" w:rsidR="00171577" w:rsidRPr="000E49E3" w:rsidRDefault="00171577" w:rsidP="00171577">
      <w:pPr>
        <w:rPr>
          <w:sz w:val="36"/>
          <w:szCs w:val="36"/>
          <w:u w:val="single"/>
        </w:rPr>
      </w:pPr>
      <w:r w:rsidRPr="000E49E3">
        <w:rPr>
          <w:sz w:val="36"/>
          <w:szCs w:val="36"/>
          <w:u w:val="single"/>
        </w:rPr>
        <w:t>Abstract</w:t>
      </w:r>
    </w:p>
    <w:p w14:paraId="10E4F8AF" w14:textId="77777777" w:rsidR="000E49E3" w:rsidRDefault="000E49E3" w:rsidP="000E49E3"/>
    <w:p w14:paraId="4FA2F975" w14:textId="77777777" w:rsidR="000E49E3" w:rsidRPr="000E49E3" w:rsidRDefault="000E49E3" w:rsidP="000E49E3">
      <w:pPr>
        <w:rPr>
          <w:sz w:val="28"/>
          <w:szCs w:val="28"/>
        </w:rPr>
      </w:pPr>
      <w:r w:rsidRPr="000E49E3">
        <w:rPr>
          <w:sz w:val="28"/>
          <w:szCs w:val="28"/>
        </w:rPr>
        <w:t>In the age of streaming services and on-demand music, music lovers are facing a paradox of plenty. While vast libraries offer seemingly endless options, navigating this abundance can be a daunting task.  Imagine sifting through millions of songs, each vying for your attention, yet struggling to find something that truly resonates with your taste. This is where Music Recommendation Systems (MRS) emerge as a powerful tool, acting as a personalized guide through the sonic labyrinth.</w:t>
      </w:r>
    </w:p>
    <w:p w14:paraId="3A48E7AE" w14:textId="77777777" w:rsidR="000E49E3" w:rsidRPr="000E49E3" w:rsidRDefault="000E49E3" w:rsidP="000E49E3">
      <w:pPr>
        <w:rPr>
          <w:sz w:val="28"/>
          <w:szCs w:val="28"/>
        </w:rPr>
      </w:pPr>
    </w:p>
    <w:p w14:paraId="19ECC073" w14:textId="77777777" w:rsidR="000E49E3" w:rsidRPr="000E49E3" w:rsidRDefault="000E49E3" w:rsidP="000E49E3">
      <w:pPr>
        <w:rPr>
          <w:sz w:val="28"/>
          <w:szCs w:val="28"/>
        </w:rPr>
      </w:pPr>
      <w:r w:rsidRPr="000E49E3">
        <w:rPr>
          <w:sz w:val="28"/>
          <w:szCs w:val="28"/>
        </w:rPr>
        <w:t>MRS leverage the power of data and algorithms to analyze your listening habits and preferences. By considering the characteristics of songs you enjoy, these systems can identify others that share similar sonic qualities. This goes beyond simply recommending songs by the same artist or within the same genre.  MRS delve into the very essence of a song's audio fingerprint, analyzing features like danceability, energy, and valence to find matches that capture a similar mood or evoke a comparable emotional response.</w:t>
      </w:r>
    </w:p>
    <w:p w14:paraId="2A9FC522" w14:textId="77777777" w:rsidR="000E49E3" w:rsidRPr="000E49E3" w:rsidRDefault="000E49E3" w:rsidP="000E49E3">
      <w:pPr>
        <w:rPr>
          <w:sz w:val="28"/>
          <w:szCs w:val="28"/>
        </w:rPr>
      </w:pPr>
    </w:p>
    <w:p w14:paraId="4E5A7C85" w14:textId="77777777" w:rsidR="000E49E3" w:rsidRPr="000E49E3" w:rsidRDefault="000E49E3" w:rsidP="000E49E3">
      <w:pPr>
        <w:rPr>
          <w:sz w:val="28"/>
          <w:szCs w:val="28"/>
        </w:rPr>
      </w:pPr>
      <w:r w:rsidRPr="000E49E3">
        <w:rPr>
          <w:sz w:val="28"/>
          <w:szCs w:val="28"/>
        </w:rPr>
        <w:t xml:space="preserve">This report details the development of a web application built with </w:t>
      </w:r>
      <w:proofErr w:type="spellStart"/>
      <w:r w:rsidRPr="000E49E3">
        <w:rPr>
          <w:sz w:val="28"/>
          <w:szCs w:val="28"/>
        </w:rPr>
        <w:t>Streamlit</w:t>
      </w:r>
      <w:proofErr w:type="spellEnd"/>
      <w:r w:rsidRPr="000E49E3">
        <w:rPr>
          <w:sz w:val="28"/>
          <w:szCs w:val="28"/>
        </w:rPr>
        <w:t>, a framework specifically designed for creating data science applications.  Our project focuses on music recommendation, utilizing the power of cosine similarity to match songs based on their audio features.  Cosine similarity is a mathematical technique that measures the similarity between two items by considering the angles between their respective vectors in a multidimensional space. In our context, each song is represented by a vector containing its audio feature values. Cosine similarity then calculates the degree to which these vectors point in the same direction, essentially revealing how similar two songs are in terms of their audio characteristics.  By leveraging this technique, our system can identify songs that share a similar "musical DNA" with those a user enjoys, ultimately delivering personalized recommendations tailored to individual preferences.</w:t>
      </w:r>
    </w:p>
    <w:p w14:paraId="0067EBFD" w14:textId="77777777" w:rsidR="000E49E3" w:rsidRPr="000E49E3" w:rsidRDefault="000E49E3" w:rsidP="000E49E3">
      <w:pPr>
        <w:rPr>
          <w:sz w:val="28"/>
          <w:szCs w:val="28"/>
        </w:rPr>
      </w:pPr>
    </w:p>
    <w:p w14:paraId="39355577" w14:textId="3C0767DB" w:rsidR="00171577" w:rsidRDefault="000E49E3" w:rsidP="000E49E3">
      <w:pPr>
        <w:rPr>
          <w:sz w:val="28"/>
          <w:szCs w:val="28"/>
        </w:rPr>
      </w:pPr>
      <w:r w:rsidRPr="000E49E3">
        <w:rPr>
          <w:sz w:val="28"/>
          <w:szCs w:val="28"/>
        </w:rPr>
        <w:t xml:space="preserve">This application empowers users to embark on a journey of musical discovery, unearthing new favorites that align with their existing taste. It eliminates the time-consuming process of manually searching through vast music libraries and instead provides a curated selection specifically chosen to match their sonic preferences.  </w:t>
      </w:r>
    </w:p>
    <w:p w14:paraId="31CB116E" w14:textId="77777777" w:rsidR="00EE60B1" w:rsidRDefault="00EE60B1" w:rsidP="000E49E3">
      <w:pPr>
        <w:rPr>
          <w:sz w:val="28"/>
          <w:szCs w:val="28"/>
        </w:rPr>
      </w:pPr>
    </w:p>
    <w:p w14:paraId="3F7BBB30" w14:textId="431FD85F" w:rsidR="00EE60B1" w:rsidRDefault="00EE60B1" w:rsidP="00EE60B1">
      <w:pPr>
        <w:pStyle w:val="NormalWeb"/>
        <w:spacing w:before="0" w:beforeAutospacing="0" w:after="240" w:afterAutospacing="0" w:line="420" w:lineRule="atLeast"/>
        <w:rPr>
          <w:color w:val="1F1F1F"/>
          <w:sz w:val="28"/>
          <w:szCs w:val="28"/>
        </w:rPr>
      </w:pPr>
      <w:r w:rsidRPr="00EE60B1">
        <w:rPr>
          <w:sz w:val="28"/>
          <w:szCs w:val="28"/>
          <w:u w:val="single"/>
        </w:rPr>
        <w:t>Keywords</w:t>
      </w:r>
      <w:r>
        <w:rPr>
          <w:sz w:val="28"/>
          <w:szCs w:val="28"/>
        </w:rPr>
        <w:t>:</w:t>
      </w:r>
      <w:r w:rsidRPr="00EE60B1">
        <w:rPr>
          <w:rFonts w:ascii="Arial" w:hAnsi="Arial" w:cs="Arial"/>
          <w:color w:val="1F1F1F"/>
        </w:rPr>
        <w:t xml:space="preserve"> </w:t>
      </w:r>
      <w:r w:rsidRPr="00EE60B1">
        <w:rPr>
          <w:color w:val="1F1F1F"/>
          <w:sz w:val="28"/>
          <w:szCs w:val="28"/>
        </w:rPr>
        <w:t>Music discovery challenge, MRS solution, Streamlit app, audio features, cosine similarity, personalized recommendations.</w:t>
      </w:r>
    </w:p>
    <w:p w14:paraId="6E5D9121" w14:textId="54810D94" w:rsidR="00B14BFA" w:rsidRPr="00B14BFA" w:rsidRDefault="00B14BFA" w:rsidP="00B14BFA">
      <w:pPr>
        <w:ind w:firstLineChars="250" w:firstLine="1100"/>
        <w:rPr>
          <w:sz w:val="44"/>
          <w:szCs w:val="44"/>
          <w:u w:val="single"/>
        </w:rPr>
      </w:pPr>
      <w:r w:rsidRPr="00B14BFA">
        <w:rPr>
          <w:sz w:val="44"/>
          <w:szCs w:val="44"/>
        </w:rPr>
        <w:lastRenderedPageBreak/>
        <w:t>Contents</w:t>
      </w:r>
      <w:r>
        <w:rPr>
          <w:sz w:val="44"/>
          <w:szCs w:val="44"/>
        </w:rPr>
        <w:t>:</w:t>
      </w:r>
    </w:p>
    <w:p w14:paraId="5704FBCA" w14:textId="77777777" w:rsidR="00B14BFA" w:rsidRDefault="00B14BFA" w:rsidP="00B14BFA">
      <w:pPr>
        <w:rPr>
          <w:sz w:val="28"/>
          <w:szCs w:val="28"/>
          <w:u w:val="single"/>
        </w:rPr>
      </w:pPr>
    </w:p>
    <w:p w14:paraId="26A5A5F7" w14:textId="77777777" w:rsidR="00B14BFA" w:rsidRDefault="00B14BFA" w:rsidP="00B14BFA">
      <w:pPr>
        <w:ind w:firstLineChars="250" w:firstLine="700"/>
        <w:rPr>
          <w:sz w:val="28"/>
          <w:szCs w:val="28"/>
          <w:u w:val="single"/>
        </w:rPr>
      </w:pPr>
    </w:p>
    <w:tbl>
      <w:tblPr>
        <w:tblStyle w:val="TableGrid"/>
        <w:tblW w:w="9288" w:type="dxa"/>
        <w:tblLook w:val="04A0" w:firstRow="1" w:lastRow="0" w:firstColumn="1" w:lastColumn="0" w:noHBand="0" w:noVBand="1"/>
      </w:tblPr>
      <w:tblGrid>
        <w:gridCol w:w="1613"/>
        <w:gridCol w:w="6238"/>
        <w:gridCol w:w="1437"/>
      </w:tblGrid>
      <w:tr w:rsidR="00B14BFA" w14:paraId="0DEB5DEB" w14:textId="77777777" w:rsidTr="0025159F">
        <w:trPr>
          <w:trHeight w:val="913"/>
        </w:trPr>
        <w:tc>
          <w:tcPr>
            <w:tcW w:w="1613" w:type="dxa"/>
          </w:tcPr>
          <w:p w14:paraId="169598AD" w14:textId="77777777" w:rsidR="00B14BFA" w:rsidRDefault="00B14BFA" w:rsidP="0025159F">
            <w:pPr>
              <w:pStyle w:val="BodyText"/>
              <w:spacing w:line="20" w:lineRule="exact"/>
            </w:pPr>
            <w:r>
              <w:rPr>
                <w:noProof/>
              </w:rPr>
              <mc:AlternateContent>
                <mc:Choice Requires="wps">
                  <w:drawing>
                    <wp:anchor distT="0" distB="0" distL="114300" distR="114300" simplePos="0" relativeHeight="251668480" behindDoc="0" locked="0" layoutInCell="1" allowOverlap="1" wp14:anchorId="3F545A25" wp14:editId="22132658">
                      <wp:simplePos x="0" y="0"/>
                      <wp:positionH relativeFrom="column">
                        <wp:posOffset>27305</wp:posOffset>
                      </wp:positionH>
                      <wp:positionV relativeFrom="paragraph">
                        <wp:posOffset>134620</wp:posOffset>
                      </wp:positionV>
                      <wp:extent cx="848995" cy="341630"/>
                      <wp:effectExtent l="4445" t="4445" r="22860" b="15875"/>
                      <wp:wrapNone/>
                      <wp:docPr id="1" name="Text Box 1"/>
                      <wp:cNvGraphicFramePr/>
                      <a:graphic xmlns:a="http://schemas.openxmlformats.org/drawingml/2006/main">
                        <a:graphicData uri="http://schemas.microsoft.com/office/word/2010/wordprocessingShape">
                          <wps:wsp>
                            <wps:cNvSpPr txBox="1"/>
                            <wps:spPr>
                              <a:xfrm>
                                <a:off x="941705" y="1055370"/>
                                <a:ext cx="848995" cy="341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32C179" w14:textId="77777777" w:rsidR="00B14BFA" w:rsidRDefault="00B14BFA" w:rsidP="00B14BFA">
                                  <w:pPr>
                                    <w:ind w:firstLineChars="50" w:firstLine="140"/>
                                    <w:rPr>
                                      <w:sz w:val="28"/>
                                      <w:szCs w:val="28"/>
                                    </w:rPr>
                                  </w:pPr>
                                  <w:r>
                                    <w:rPr>
                                      <w:sz w:val="28"/>
                                      <w:szCs w:val="28"/>
                                    </w:rPr>
                                    <w:t>S.NO.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F545A25" id="_x0000_t202" coordsize="21600,21600" o:spt="202" path="m,l,21600r21600,l21600,xe">
                      <v:stroke joinstyle="miter"/>
                      <v:path gradientshapeok="t" o:connecttype="rect"/>
                    </v:shapetype>
                    <v:shape id="Text Box 1" o:spid="_x0000_s1026" type="#_x0000_t202" style="position:absolute;left:0;text-align:left;margin-left:2.15pt;margin-top:10.6pt;width:66.85pt;height:26.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" fillcolor="white [3201]" strokeweight=".5pt">
                      <v:textbox>
                        <w:txbxContent>
                          <w:p w14:paraId="6932C179" w14:textId="77777777" w:rsidR="00B14BFA" w:rsidRDefault="00B14BFA" w:rsidP="00B14BFA">
                            <w:pPr>
                              <w:ind w:firstLineChars="50" w:firstLine="140"/>
                              <w:rPr>
                                <w:sz w:val="28"/>
                                <w:szCs w:val="28"/>
                              </w:rPr>
                            </w:pPr>
                            <w:r>
                              <w:rPr>
                                <w:sz w:val="28"/>
                                <w:szCs w:val="28"/>
                              </w:rPr>
                              <w:t>S.NO.</w:t>
                            </w:r>
                          </w:p>
                        </w:txbxContent>
                      </v:textbox>
                    </v:shape>
                  </w:pict>
                </mc:Fallback>
              </mc:AlternateContent>
            </w:r>
          </w:p>
        </w:tc>
        <w:tc>
          <w:tcPr>
            <w:tcW w:w="6238" w:type="dxa"/>
          </w:tcPr>
          <w:p w14:paraId="040ED7BA" w14:textId="77777777" w:rsidR="00B14BFA" w:rsidRDefault="00B14BFA" w:rsidP="0025159F">
            <w:pPr>
              <w:pStyle w:val="BodyText"/>
              <w:spacing w:line="20" w:lineRule="exact"/>
            </w:pPr>
            <w:r>
              <w:rPr>
                <w:noProof/>
              </w:rPr>
              <mc:AlternateContent>
                <mc:Choice Requires="wps">
                  <w:drawing>
                    <wp:anchor distT="0" distB="0" distL="114300" distR="114300" simplePos="0" relativeHeight="251669504" behindDoc="0" locked="0" layoutInCell="1" allowOverlap="1" wp14:anchorId="53B2BCD5" wp14:editId="0B03206F">
                      <wp:simplePos x="0" y="0"/>
                      <wp:positionH relativeFrom="column">
                        <wp:posOffset>328295</wp:posOffset>
                      </wp:positionH>
                      <wp:positionV relativeFrom="paragraph">
                        <wp:posOffset>86995</wp:posOffset>
                      </wp:positionV>
                      <wp:extent cx="3183255" cy="341630"/>
                      <wp:effectExtent l="4445" t="4445" r="12700" b="15875"/>
                      <wp:wrapNone/>
                      <wp:docPr id="2" name="Text Box 2"/>
                      <wp:cNvGraphicFramePr/>
                      <a:graphic xmlns:a="http://schemas.openxmlformats.org/drawingml/2006/main">
                        <a:graphicData uri="http://schemas.microsoft.com/office/word/2010/wordprocessingShape">
                          <wps:wsp>
                            <wps:cNvSpPr txBox="1"/>
                            <wps:spPr>
                              <a:xfrm>
                                <a:off x="2663825" y="1071245"/>
                                <a:ext cx="3183255" cy="341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F5B57E7" w14:textId="77777777" w:rsidR="00B14BFA" w:rsidRDefault="00B14BFA" w:rsidP="00B14BFA">
                                  <w:pPr>
                                    <w:ind w:firstLineChars="350" w:firstLine="1400"/>
                                    <w:rPr>
                                      <w:sz w:val="40"/>
                                      <w:szCs w:val="40"/>
                                    </w:rPr>
                                  </w:pPr>
                                  <w:r>
                                    <w:rPr>
                                      <w:sz w:val="40"/>
                                      <w:szCs w:val="40"/>
                                    </w:rPr>
                                    <w:t>CONTENT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B2BCD5" id="Text Box 2" o:spid="_x0000_s1027" type="#_x0000_t202" style="position:absolute;left:0;text-align:left;margin-left:25.85pt;margin-top:6.85pt;width:250.65pt;height:26.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" fillcolor="white [3201]" strokeweight=".5pt">
                      <v:textbox>
                        <w:txbxContent>
                          <w:p w14:paraId="1F5B57E7" w14:textId="77777777" w:rsidR="00B14BFA" w:rsidRDefault="00B14BFA" w:rsidP="00B14BFA">
                            <w:pPr>
                              <w:ind w:firstLineChars="350" w:firstLine="1400"/>
                              <w:rPr>
                                <w:sz w:val="40"/>
                                <w:szCs w:val="40"/>
                              </w:rPr>
                            </w:pPr>
                            <w:r>
                              <w:rPr>
                                <w:sz w:val="40"/>
                                <w:szCs w:val="40"/>
                              </w:rPr>
                              <w:t>CONTENT</w:t>
                            </w:r>
                          </w:p>
                        </w:txbxContent>
                      </v:textbox>
                    </v:shape>
                  </w:pict>
                </mc:Fallback>
              </mc:AlternateContent>
            </w:r>
          </w:p>
        </w:tc>
        <w:tc>
          <w:tcPr>
            <w:tcW w:w="1437" w:type="dxa"/>
          </w:tcPr>
          <w:p w14:paraId="4876BADC" w14:textId="77777777" w:rsidR="00B14BFA" w:rsidRDefault="00B14BFA" w:rsidP="0025159F">
            <w:pPr>
              <w:pStyle w:val="BodyText"/>
            </w:pPr>
            <w:r>
              <w:rPr>
                <w:noProof/>
              </w:rPr>
              <mc:AlternateContent>
                <mc:Choice Requires="wps">
                  <w:drawing>
                    <wp:anchor distT="0" distB="0" distL="114300" distR="114300" simplePos="0" relativeHeight="251670528" behindDoc="0" locked="0" layoutInCell="1" allowOverlap="1" wp14:anchorId="11FFE8C4" wp14:editId="219161A6">
                      <wp:simplePos x="0" y="0"/>
                      <wp:positionH relativeFrom="column">
                        <wp:posOffset>-20955</wp:posOffset>
                      </wp:positionH>
                      <wp:positionV relativeFrom="paragraph">
                        <wp:posOffset>111125</wp:posOffset>
                      </wp:positionV>
                      <wp:extent cx="848995" cy="428625"/>
                      <wp:effectExtent l="4445" t="4445" r="22860" b="5080"/>
                      <wp:wrapNone/>
                      <wp:docPr id="4" name="Text Box 4"/>
                      <wp:cNvGraphicFramePr/>
                      <a:graphic xmlns:a="http://schemas.openxmlformats.org/drawingml/2006/main">
                        <a:graphicData uri="http://schemas.microsoft.com/office/word/2010/wordprocessingShape">
                          <wps:wsp>
                            <wps:cNvSpPr txBox="1"/>
                            <wps:spPr>
                              <a:xfrm>
                                <a:off x="5894705" y="1031875"/>
                                <a:ext cx="848995"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AB7DAA" w14:textId="77777777" w:rsidR="00B14BFA" w:rsidRDefault="00B14BFA" w:rsidP="00B14BFA">
                                  <w:pPr>
                                    <w:rPr>
                                      <w:sz w:val="21"/>
                                      <w:szCs w:val="21"/>
                                    </w:rPr>
                                  </w:pPr>
                                  <w:r>
                                    <w:rPr>
                                      <w:sz w:val="21"/>
                                      <w:szCs w:val="21"/>
                                    </w:rPr>
                                    <w:t>PAGE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FFE8C4" id="Text Box 4" o:spid="_x0000_s1028" type="#_x0000_t202" style="position:absolute;left:0;text-align:left;margin-left:-1.65pt;margin-top:8.75pt;width:66.8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" fillcolor="white [3201]" strokeweight=".5pt">
                      <v:textbox>
                        <w:txbxContent>
                          <w:p w14:paraId="7CAB7DAA" w14:textId="77777777" w:rsidR="00B14BFA" w:rsidRDefault="00B14BFA" w:rsidP="00B14BFA">
                            <w:pPr>
                              <w:rPr>
                                <w:sz w:val="21"/>
                                <w:szCs w:val="21"/>
                              </w:rPr>
                            </w:pPr>
                            <w:r>
                              <w:rPr>
                                <w:sz w:val="21"/>
                                <w:szCs w:val="21"/>
                              </w:rPr>
                              <w:t>PAGE NO.</w:t>
                            </w:r>
                          </w:p>
                        </w:txbxContent>
                      </v:textbox>
                    </v:shape>
                  </w:pict>
                </mc:Fallback>
              </mc:AlternateContent>
            </w:r>
          </w:p>
        </w:tc>
      </w:tr>
      <w:tr w:rsidR="00B14BFA" w14:paraId="5FC1D966" w14:textId="77777777" w:rsidTr="0025159F">
        <w:trPr>
          <w:trHeight w:val="930"/>
        </w:trPr>
        <w:tc>
          <w:tcPr>
            <w:tcW w:w="1613" w:type="dxa"/>
          </w:tcPr>
          <w:p w14:paraId="197ECB9A" w14:textId="77777777" w:rsidR="00B14BFA" w:rsidRDefault="00B14BFA" w:rsidP="0025159F">
            <w:pPr>
              <w:pStyle w:val="BodyText"/>
            </w:pPr>
          </w:p>
          <w:p w14:paraId="30559482" w14:textId="77777777" w:rsidR="00B14BFA" w:rsidRDefault="00B14BFA" w:rsidP="0025159F">
            <w:pPr>
              <w:pStyle w:val="BodyText"/>
            </w:pPr>
            <w:r>
              <w:t xml:space="preserve">    1.</w:t>
            </w:r>
          </w:p>
        </w:tc>
        <w:tc>
          <w:tcPr>
            <w:tcW w:w="6238" w:type="dxa"/>
          </w:tcPr>
          <w:p w14:paraId="5E2F1697" w14:textId="77777777" w:rsidR="00B14BFA" w:rsidRDefault="00B14BFA" w:rsidP="0025159F">
            <w:pPr>
              <w:pStyle w:val="BodyText"/>
            </w:pPr>
            <w:r>
              <w:t xml:space="preserve">     </w:t>
            </w:r>
          </w:p>
          <w:p w14:paraId="4F82971D" w14:textId="77777777" w:rsidR="00B14BFA" w:rsidRDefault="00B14BFA" w:rsidP="0025159F">
            <w:pPr>
              <w:pStyle w:val="BodyText"/>
            </w:pPr>
            <w:r>
              <w:t xml:space="preserve">           INRODUCTION</w:t>
            </w:r>
          </w:p>
        </w:tc>
        <w:tc>
          <w:tcPr>
            <w:tcW w:w="1437" w:type="dxa"/>
          </w:tcPr>
          <w:p w14:paraId="5FEC21D4" w14:textId="77777777" w:rsidR="00B14BFA" w:rsidRPr="00D2662C" w:rsidRDefault="00B14BFA" w:rsidP="00D2662C">
            <w:pPr>
              <w:pStyle w:val="BodyText"/>
              <w:jc w:val="center"/>
              <w:rPr>
                <w:sz w:val="22"/>
                <w:szCs w:val="22"/>
              </w:rPr>
            </w:pPr>
          </w:p>
          <w:p w14:paraId="00DAAA3F" w14:textId="56736C25" w:rsidR="00B14BFA" w:rsidRPr="00D2662C" w:rsidRDefault="00254367" w:rsidP="00D2662C">
            <w:pPr>
              <w:pStyle w:val="BodyText"/>
              <w:jc w:val="center"/>
              <w:rPr>
                <w:sz w:val="22"/>
                <w:szCs w:val="22"/>
              </w:rPr>
            </w:pPr>
            <w:r w:rsidRPr="00D2662C">
              <w:rPr>
                <w:sz w:val="22"/>
                <w:szCs w:val="22"/>
              </w:rPr>
              <w:t>6</w:t>
            </w:r>
          </w:p>
        </w:tc>
      </w:tr>
      <w:tr w:rsidR="00B14BFA" w14:paraId="29FAA6C4" w14:textId="77777777" w:rsidTr="0025159F">
        <w:trPr>
          <w:trHeight w:val="830"/>
        </w:trPr>
        <w:tc>
          <w:tcPr>
            <w:tcW w:w="1613" w:type="dxa"/>
          </w:tcPr>
          <w:p w14:paraId="2ABE05D5" w14:textId="77777777" w:rsidR="00B14BFA" w:rsidRDefault="00B14BFA" w:rsidP="0025159F">
            <w:pPr>
              <w:pStyle w:val="BodyText"/>
            </w:pPr>
            <w:r>
              <w:t xml:space="preserve">  </w:t>
            </w:r>
          </w:p>
          <w:p w14:paraId="56F29146" w14:textId="77777777" w:rsidR="00B14BFA" w:rsidRDefault="00B14BFA" w:rsidP="00B14BFA">
            <w:pPr>
              <w:pStyle w:val="BodyText"/>
              <w:numPr>
                <w:ilvl w:val="0"/>
                <w:numId w:val="5"/>
              </w:numPr>
            </w:pPr>
            <w:r>
              <w:t xml:space="preserve">  </w:t>
            </w:r>
          </w:p>
        </w:tc>
        <w:tc>
          <w:tcPr>
            <w:tcW w:w="6238" w:type="dxa"/>
          </w:tcPr>
          <w:p w14:paraId="32BBFC8D" w14:textId="77777777" w:rsidR="00B14BFA" w:rsidRDefault="00B14BFA" w:rsidP="0025159F">
            <w:pPr>
              <w:pStyle w:val="BodyText"/>
            </w:pPr>
            <w:r>
              <w:t xml:space="preserve"> </w:t>
            </w:r>
          </w:p>
          <w:p w14:paraId="70D48A0E" w14:textId="13927350" w:rsidR="00B14BFA" w:rsidRDefault="00B14BFA" w:rsidP="0025159F">
            <w:pPr>
              <w:pStyle w:val="BodyText"/>
            </w:pPr>
            <w:r>
              <w:t xml:space="preserve">          LITERATURE REVIEW</w:t>
            </w:r>
          </w:p>
        </w:tc>
        <w:tc>
          <w:tcPr>
            <w:tcW w:w="1437" w:type="dxa"/>
          </w:tcPr>
          <w:p w14:paraId="24C13D50" w14:textId="2508ADDF" w:rsidR="00B14BFA" w:rsidRPr="00D2662C" w:rsidRDefault="00B14BFA" w:rsidP="00D2662C">
            <w:pPr>
              <w:pStyle w:val="BodyText"/>
              <w:jc w:val="center"/>
              <w:rPr>
                <w:sz w:val="22"/>
                <w:szCs w:val="22"/>
              </w:rPr>
            </w:pPr>
          </w:p>
          <w:p w14:paraId="2459F437" w14:textId="5903031A" w:rsidR="00254367" w:rsidRPr="00D2662C" w:rsidRDefault="00254367" w:rsidP="00D2662C">
            <w:pPr>
              <w:pStyle w:val="BodyText"/>
              <w:jc w:val="center"/>
              <w:rPr>
                <w:sz w:val="22"/>
                <w:szCs w:val="22"/>
              </w:rPr>
            </w:pPr>
            <w:r w:rsidRPr="00D2662C">
              <w:rPr>
                <w:sz w:val="22"/>
                <w:szCs w:val="22"/>
              </w:rPr>
              <w:t>7-8</w:t>
            </w:r>
          </w:p>
        </w:tc>
      </w:tr>
      <w:tr w:rsidR="00B14BFA" w14:paraId="5242943D" w14:textId="77777777" w:rsidTr="0025159F">
        <w:trPr>
          <w:trHeight w:val="826"/>
        </w:trPr>
        <w:tc>
          <w:tcPr>
            <w:tcW w:w="1613" w:type="dxa"/>
          </w:tcPr>
          <w:p w14:paraId="0FDC7D4E" w14:textId="77777777" w:rsidR="00B14BFA" w:rsidRDefault="00B14BFA" w:rsidP="0025159F">
            <w:pPr>
              <w:pStyle w:val="BodyText"/>
            </w:pPr>
          </w:p>
          <w:p w14:paraId="18BFD37C" w14:textId="77777777" w:rsidR="00B14BFA" w:rsidRDefault="00B14BFA" w:rsidP="0025159F">
            <w:pPr>
              <w:pStyle w:val="BodyText"/>
            </w:pPr>
            <w:r>
              <w:t xml:space="preserve">   3.</w:t>
            </w:r>
          </w:p>
        </w:tc>
        <w:tc>
          <w:tcPr>
            <w:tcW w:w="6238" w:type="dxa"/>
          </w:tcPr>
          <w:p w14:paraId="1220EDBA" w14:textId="77777777" w:rsidR="00B14BFA" w:rsidRDefault="00B14BFA" w:rsidP="0025159F">
            <w:pPr>
              <w:pStyle w:val="BodyText"/>
              <w:spacing w:line="20" w:lineRule="exact"/>
            </w:pPr>
          </w:p>
          <w:p w14:paraId="144CBC75" w14:textId="77777777" w:rsidR="00B14BFA" w:rsidRDefault="00B14BFA" w:rsidP="0025159F">
            <w:pPr>
              <w:pStyle w:val="BodyText"/>
            </w:pPr>
            <w:r>
              <w:t xml:space="preserve"> </w:t>
            </w:r>
          </w:p>
          <w:p w14:paraId="5EE69DB5" w14:textId="77777777" w:rsidR="00B14BFA" w:rsidRDefault="00B14BFA" w:rsidP="0025159F">
            <w:pPr>
              <w:pStyle w:val="BodyText"/>
            </w:pPr>
            <w:r>
              <w:t xml:space="preserve">         PROBLEM STATEMENT </w:t>
            </w:r>
          </w:p>
        </w:tc>
        <w:tc>
          <w:tcPr>
            <w:tcW w:w="1437" w:type="dxa"/>
          </w:tcPr>
          <w:p w14:paraId="4425DD7F" w14:textId="77777777" w:rsidR="00B14BFA" w:rsidRPr="00D2662C" w:rsidRDefault="00B14BFA" w:rsidP="00D2662C">
            <w:pPr>
              <w:pStyle w:val="BodyText"/>
              <w:spacing w:line="20" w:lineRule="exact"/>
              <w:jc w:val="center"/>
              <w:rPr>
                <w:sz w:val="22"/>
                <w:szCs w:val="22"/>
              </w:rPr>
            </w:pPr>
          </w:p>
          <w:p w14:paraId="080B21C6" w14:textId="77777777" w:rsidR="00254367" w:rsidRPr="00D2662C" w:rsidRDefault="00254367" w:rsidP="00D2662C">
            <w:pPr>
              <w:jc w:val="center"/>
            </w:pPr>
          </w:p>
          <w:p w14:paraId="503D145A" w14:textId="639AD409" w:rsidR="00254367" w:rsidRPr="00D2662C" w:rsidRDefault="00254367" w:rsidP="00D2662C">
            <w:pPr>
              <w:jc w:val="center"/>
            </w:pPr>
            <w:r w:rsidRPr="00D2662C">
              <w:t>9</w:t>
            </w:r>
          </w:p>
        </w:tc>
      </w:tr>
      <w:tr w:rsidR="00B14BFA" w14:paraId="644162A6" w14:textId="77777777" w:rsidTr="0025159F">
        <w:trPr>
          <w:trHeight w:val="826"/>
        </w:trPr>
        <w:tc>
          <w:tcPr>
            <w:tcW w:w="1613" w:type="dxa"/>
          </w:tcPr>
          <w:p w14:paraId="5F3DD64E" w14:textId="77777777" w:rsidR="00B14BFA" w:rsidRDefault="00B14BFA" w:rsidP="0025159F">
            <w:pPr>
              <w:pStyle w:val="BodyText"/>
            </w:pPr>
          </w:p>
          <w:p w14:paraId="6253489F" w14:textId="77777777" w:rsidR="00B14BFA" w:rsidRDefault="00B14BFA" w:rsidP="0025159F">
            <w:pPr>
              <w:pStyle w:val="BodyText"/>
            </w:pPr>
            <w:r>
              <w:t xml:space="preserve">   4.</w:t>
            </w:r>
          </w:p>
        </w:tc>
        <w:tc>
          <w:tcPr>
            <w:tcW w:w="6238" w:type="dxa"/>
          </w:tcPr>
          <w:p w14:paraId="3015F73F" w14:textId="77777777" w:rsidR="00B14BFA" w:rsidRDefault="00B14BFA" w:rsidP="0025159F">
            <w:pPr>
              <w:pStyle w:val="BodyText"/>
            </w:pPr>
            <w:r>
              <w:t xml:space="preserve">     </w:t>
            </w:r>
          </w:p>
          <w:p w14:paraId="55BAEC8D" w14:textId="77777777" w:rsidR="00B14BFA" w:rsidRDefault="00B14BFA" w:rsidP="0025159F">
            <w:pPr>
              <w:pStyle w:val="BodyText"/>
            </w:pPr>
            <w:r>
              <w:t xml:space="preserve">        METHOLODOGY</w:t>
            </w:r>
          </w:p>
        </w:tc>
        <w:tc>
          <w:tcPr>
            <w:tcW w:w="1437" w:type="dxa"/>
          </w:tcPr>
          <w:p w14:paraId="6377A207" w14:textId="77777777" w:rsidR="00B14BFA" w:rsidRPr="00D2662C" w:rsidRDefault="00B14BFA" w:rsidP="00D2662C">
            <w:pPr>
              <w:pStyle w:val="BodyText"/>
              <w:spacing w:line="20" w:lineRule="exact"/>
              <w:jc w:val="center"/>
              <w:rPr>
                <w:sz w:val="22"/>
                <w:szCs w:val="22"/>
              </w:rPr>
            </w:pPr>
          </w:p>
          <w:p w14:paraId="48DA0104" w14:textId="77777777" w:rsidR="00254367" w:rsidRPr="00D2662C" w:rsidRDefault="00254367" w:rsidP="00D2662C">
            <w:pPr>
              <w:jc w:val="center"/>
            </w:pPr>
          </w:p>
          <w:p w14:paraId="7F11ADB1" w14:textId="6FD2EC63" w:rsidR="00254367" w:rsidRPr="00D2662C" w:rsidRDefault="00254367" w:rsidP="00D2662C">
            <w:pPr>
              <w:jc w:val="center"/>
            </w:pPr>
            <w:r w:rsidRPr="00D2662C">
              <w:t>10-13</w:t>
            </w:r>
          </w:p>
        </w:tc>
      </w:tr>
      <w:tr w:rsidR="00B14BFA" w14:paraId="77A0F53C" w14:textId="77777777" w:rsidTr="0025159F">
        <w:trPr>
          <w:trHeight w:val="826"/>
        </w:trPr>
        <w:tc>
          <w:tcPr>
            <w:tcW w:w="1613" w:type="dxa"/>
          </w:tcPr>
          <w:p w14:paraId="3B72642E" w14:textId="77777777" w:rsidR="00B14BFA" w:rsidRDefault="00B14BFA" w:rsidP="0025159F">
            <w:pPr>
              <w:pStyle w:val="BodyText"/>
            </w:pPr>
          </w:p>
          <w:p w14:paraId="2E7A0570" w14:textId="77777777" w:rsidR="00B14BFA" w:rsidRDefault="00B14BFA" w:rsidP="0025159F">
            <w:pPr>
              <w:pStyle w:val="BodyText"/>
            </w:pPr>
            <w:r>
              <w:t xml:space="preserve">   5.</w:t>
            </w:r>
          </w:p>
        </w:tc>
        <w:tc>
          <w:tcPr>
            <w:tcW w:w="6238" w:type="dxa"/>
          </w:tcPr>
          <w:p w14:paraId="1A2F7387" w14:textId="77777777" w:rsidR="00B14BFA" w:rsidRDefault="00B14BFA" w:rsidP="0025159F">
            <w:pPr>
              <w:pStyle w:val="BodyText"/>
            </w:pPr>
          </w:p>
          <w:p w14:paraId="296FD3B7" w14:textId="33A2B225" w:rsidR="00B14BFA" w:rsidRDefault="00B14BFA" w:rsidP="0025159F">
            <w:pPr>
              <w:pStyle w:val="BodyText"/>
            </w:pPr>
            <w:r>
              <w:t xml:space="preserve">         </w:t>
            </w:r>
            <w:r>
              <w:t>IMPLEMENTATION</w:t>
            </w:r>
          </w:p>
        </w:tc>
        <w:tc>
          <w:tcPr>
            <w:tcW w:w="1437" w:type="dxa"/>
          </w:tcPr>
          <w:p w14:paraId="162DE274" w14:textId="77777777" w:rsidR="00B14BFA" w:rsidRPr="00D2662C" w:rsidRDefault="00254367" w:rsidP="00D2662C">
            <w:pPr>
              <w:pStyle w:val="BodyText"/>
              <w:spacing w:line="20" w:lineRule="exact"/>
              <w:jc w:val="center"/>
              <w:rPr>
                <w:sz w:val="22"/>
                <w:szCs w:val="22"/>
              </w:rPr>
            </w:pPr>
            <w:r w:rsidRPr="00D2662C">
              <w:rPr>
                <w:sz w:val="22"/>
                <w:szCs w:val="22"/>
              </w:rPr>
              <w:t>14</w:t>
            </w:r>
          </w:p>
          <w:p w14:paraId="38C02821" w14:textId="77777777" w:rsidR="00D2662C" w:rsidRPr="00D2662C" w:rsidRDefault="00D2662C" w:rsidP="00D2662C">
            <w:pPr>
              <w:jc w:val="center"/>
            </w:pPr>
          </w:p>
          <w:p w14:paraId="4219ECDF" w14:textId="3F123676" w:rsidR="00254367" w:rsidRPr="00D2662C" w:rsidRDefault="00254367" w:rsidP="00D2662C">
            <w:pPr>
              <w:jc w:val="center"/>
            </w:pPr>
            <w:r w:rsidRPr="00D2662C">
              <w:t>14-18</w:t>
            </w:r>
          </w:p>
        </w:tc>
      </w:tr>
      <w:tr w:rsidR="00B14BFA" w14:paraId="58DC0D3D" w14:textId="77777777" w:rsidTr="0025159F">
        <w:trPr>
          <w:trHeight w:val="826"/>
        </w:trPr>
        <w:tc>
          <w:tcPr>
            <w:tcW w:w="1613" w:type="dxa"/>
          </w:tcPr>
          <w:p w14:paraId="74ECF0E9" w14:textId="77777777" w:rsidR="00B14BFA" w:rsidRDefault="00B14BFA" w:rsidP="0025159F">
            <w:pPr>
              <w:pStyle w:val="BodyText"/>
            </w:pPr>
          </w:p>
          <w:p w14:paraId="40E30D0F" w14:textId="77777777" w:rsidR="00B14BFA" w:rsidRDefault="00B14BFA" w:rsidP="0025159F">
            <w:pPr>
              <w:pStyle w:val="BodyText"/>
            </w:pPr>
            <w:r>
              <w:t xml:space="preserve">  6.</w:t>
            </w:r>
          </w:p>
        </w:tc>
        <w:tc>
          <w:tcPr>
            <w:tcW w:w="6238" w:type="dxa"/>
          </w:tcPr>
          <w:p w14:paraId="6178E05F" w14:textId="77777777" w:rsidR="00B14BFA" w:rsidRDefault="00B14BFA" w:rsidP="0025159F">
            <w:pPr>
              <w:pStyle w:val="BodyText"/>
            </w:pPr>
          </w:p>
          <w:p w14:paraId="75449A3D" w14:textId="77777777" w:rsidR="00B14BFA" w:rsidRDefault="00B14BFA" w:rsidP="0025159F">
            <w:pPr>
              <w:pStyle w:val="BodyText"/>
            </w:pPr>
            <w:r>
              <w:t xml:space="preserve">     RESULT AND DISCUSSION   </w:t>
            </w:r>
          </w:p>
        </w:tc>
        <w:tc>
          <w:tcPr>
            <w:tcW w:w="1437" w:type="dxa"/>
          </w:tcPr>
          <w:p w14:paraId="59012E8A" w14:textId="77777777" w:rsidR="00B14BFA" w:rsidRPr="00D2662C" w:rsidRDefault="00B14BFA" w:rsidP="00D2662C">
            <w:pPr>
              <w:pStyle w:val="BodyText"/>
              <w:spacing w:line="20" w:lineRule="exact"/>
              <w:jc w:val="center"/>
              <w:rPr>
                <w:sz w:val="22"/>
                <w:szCs w:val="22"/>
              </w:rPr>
            </w:pPr>
          </w:p>
          <w:p w14:paraId="03C325D5" w14:textId="77777777" w:rsidR="00254367" w:rsidRPr="00D2662C" w:rsidRDefault="00254367" w:rsidP="00D2662C">
            <w:pPr>
              <w:jc w:val="center"/>
            </w:pPr>
          </w:p>
          <w:p w14:paraId="63DE0E6B" w14:textId="38FBD1C7" w:rsidR="00254367" w:rsidRPr="00D2662C" w:rsidRDefault="00254367" w:rsidP="00D2662C">
            <w:pPr>
              <w:jc w:val="center"/>
            </w:pPr>
            <w:r w:rsidRPr="00D2662C">
              <w:t>19</w:t>
            </w:r>
          </w:p>
        </w:tc>
      </w:tr>
      <w:tr w:rsidR="00B14BFA" w14:paraId="0E28BC37" w14:textId="77777777" w:rsidTr="0025159F">
        <w:trPr>
          <w:trHeight w:val="826"/>
        </w:trPr>
        <w:tc>
          <w:tcPr>
            <w:tcW w:w="1613" w:type="dxa"/>
          </w:tcPr>
          <w:p w14:paraId="0CF4CC5B" w14:textId="77777777" w:rsidR="00B14BFA" w:rsidRDefault="00B14BFA" w:rsidP="0025159F">
            <w:pPr>
              <w:pStyle w:val="BodyText"/>
            </w:pPr>
          </w:p>
          <w:p w14:paraId="265087D1" w14:textId="77777777" w:rsidR="00B14BFA" w:rsidRDefault="00B14BFA" w:rsidP="0025159F">
            <w:pPr>
              <w:pStyle w:val="BodyText"/>
            </w:pPr>
            <w:r>
              <w:t xml:space="preserve">  7.</w:t>
            </w:r>
          </w:p>
        </w:tc>
        <w:tc>
          <w:tcPr>
            <w:tcW w:w="6238" w:type="dxa"/>
          </w:tcPr>
          <w:p w14:paraId="7A771EB6" w14:textId="77777777" w:rsidR="00B14BFA" w:rsidRDefault="00B14BFA" w:rsidP="0025159F">
            <w:pPr>
              <w:pStyle w:val="BodyText"/>
            </w:pPr>
            <w:r>
              <w:t xml:space="preserve"> </w:t>
            </w:r>
          </w:p>
          <w:p w14:paraId="46E21863" w14:textId="77777777" w:rsidR="00B14BFA" w:rsidRDefault="00B14BFA" w:rsidP="0025159F">
            <w:pPr>
              <w:pStyle w:val="BodyText"/>
            </w:pPr>
            <w:r>
              <w:t xml:space="preserve">                CONCLUSION</w:t>
            </w:r>
          </w:p>
        </w:tc>
        <w:tc>
          <w:tcPr>
            <w:tcW w:w="1437" w:type="dxa"/>
          </w:tcPr>
          <w:p w14:paraId="6460C78F" w14:textId="77777777" w:rsidR="00B14BFA" w:rsidRPr="00D2662C" w:rsidRDefault="00B14BFA" w:rsidP="00D2662C">
            <w:pPr>
              <w:pStyle w:val="BodyText"/>
              <w:spacing w:line="20" w:lineRule="exact"/>
              <w:jc w:val="center"/>
              <w:rPr>
                <w:sz w:val="22"/>
                <w:szCs w:val="22"/>
              </w:rPr>
            </w:pPr>
          </w:p>
          <w:p w14:paraId="49831BE2" w14:textId="77777777" w:rsidR="00254367" w:rsidRPr="00D2662C" w:rsidRDefault="00254367" w:rsidP="00D2662C">
            <w:pPr>
              <w:jc w:val="center"/>
            </w:pPr>
          </w:p>
          <w:p w14:paraId="6ACE79EF" w14:textId="10723167" w:rsidR="00254367" w:rsidRPr="00D2662C" w:rsidRDefault="00254367" w:rsidP="00D2662C">
            <w:pPr>
              <w:jc w:val="center"/>
            </w:pPr>
            <w:r w:rsidRPr="00D2662C">
              <w:t>20</w:t>
            </w:r>
          </w:p>
        </w:tc>
      </w:tr>
      <w:tr w:rsidR="00B14BFA" w14:paraId="2C2B32FE" w14:textId="77777777" w:rsidTr="0025159F">
        <w:trPr>
          <w:trHeight w:val="826"/>
        </w:trPr>
        <w:tc>
          <w:tcPr>
            <w:tcW w:w="1613" w:type="dxa"/>
          </w:tcPr>
          <w:p w14:paraId="4BC93D28" w14:textId="77777777" w:rsidR="00B14BFA" w:rsidRDefault="00B14BFA" w:rsidP="0025159F">
            <w:pPr>
              <w:pStyle w:val="BodyText"/>
            </w:pPr>
          </w:p>
          <w:p w14:paraId="023C03B2" w14:textId="77777777" w:rsidR="00B14BFA" w:rsidRDefault="00B14BFA" w:rsidP="0025159F">
            <w:pPr>
              <w:pStyle w:val="BodyText"/>
            </w:pPr>
            <w:r>
              <w:t xml:space="preserve">  8.</w:t>
            </w:r>
          </w:p>
        </w:tc>
        <w:tc>
          <w:tcPr>
            <w:tcW w:w="6238" w:type="dxa"/>
          </w:tcPr>
          <w:p w14:paraId="5366872C" w14:textId="77777777" w:rsidR="00B14BFA" w:rsidRDefault="00B14BFA" w:rsidP="0025159F">
            <w:pPr>
              <w:pStyle w:val="BodyText"/>
            </w:pPr>
            <w:r>
              <w:t xml:space="preserve">       </w:t>
            </w:r>
          </w:p>
          <w:p w14:paraId="1F5C9614" w14:textId="77777777" w:rsidR="00B14BFA" w:rsidRDefault="00B14BFA" w:rsidP="0025159F">
            <w:pPr>
              <w:pStyle w:val="BodyText"/>
            </w:pPr>
            <w:r>
              <w:t xml:space="preserve">         FUTURE ENHANCEMENT </w:t>
            </w:r>
          </w:p>
        </w:tc>
        <w:tc>
          <w:tcPr>
            <w:tcW w:w="1437" w:type="dxa"/>
          </w:tcPr>
          <w:p w14:paraId="66D346AC" w14:textId="77777777" w:rsidR="00B14BFA" w:rsidRPr="00D2662C" w:rsidRDefault="00B14BFA" w:rsidP="00D2662C">
            <w:pPr>
              <w:pStyle w:val="BodyText"/>
              <w:spacing w:line="20" w:lineRule="exact"/>
              <w:jc w:val="center"/>
              <w:rPr>
                <w:sz w:val="22"/>
                <w:szCs w:val="22"/>
              </w:rPr>
            </w:pPr>
          </w:p>
          <w:p w14:paraId="29EC18B7" w14:textId="77777777" w:rsidR="00254367" w:rsidRPr="00D2662C" w:rsidRDefault="00254367" w:rsidP="00D2662C">
            <w:pPr>
              <w:jc w:val="center"/>
            </w:pPr>
          </w:p>
          <w:p w14:paraId="3DF647BF" w14:textId="10B73E2D" w:rsidR="00254367" w:rsidRPr="00D2662C" w:rsidRDefault="00254367" w:rsidP="00D2662C">
            <w:pPr>
              <w:jc w:val="center"/>
            </w:pPr>
            <w:r w:rsidRPr="00D2662C">
              <w:t>20</w:t>
            </w:r>
          </w:p>
        </w:tc>
      </w:tr>
      <w:tr w:rsidR="00B14BFA" w14:paraId="1588E20A" w14:textId="77777777" w:rsidTr="00B14BFA">
        <w:trPr>
          <w:trHeight w:val="896"/>
        </w:trPr>
        <w:tc>
          <w:tcPr>
            <w:tcW w:w="1613" w:type="dxa"/>
          </w:tcPr>
          <w:p w14:paraId="1050147E" w14:textId="77777777" w:rsidR="00B14BFA" w:rsidRDefault="00B14BFA" w:rsidP="0025159F">
            <w:pPr>
              <w:pStyle w:val="BodyText"/>
            </w:pPr>
            <w:r>
              <w:t xml:space="preserve"> </w:t>
            </w:r>
          </w:p>
          <w:p w14:paraId="1E851604" w14:textId="77777777" w:rsidR="00B14BFA" w:rsidRDefault="00B14BFA" w:rsidP="0025159F">
            <w:pPr>
              <w:pStyle w:val="BodyText"/>
            </w:pPr>
            <w:r>
              <w:t xml:space="preserve">  9.</w:t>
            </w:r>
          </w:p>
          <w:p w14:paraId="6B2ECD8F" w14:textId="77777777" w:rsidR="00B14BFA" w:rsidRDefault="00B14BFA" w:rsidP="0025159F">
            <w:pPr>
              <w:pStyle w:val="BodyText"/>
            </w:pPr>
          </w:p>
        </w:tc>
        <w:tc>
          <w:tcPr>
            <w:tcW w:w="6238" w:type="dxa"/>
          </w:tcPr>
          <w:p w14:paraId="7D90D218" w14:textId="77777777" w:rsidR="00B14BFA" w:rsidRDefault="00B14BFA" w:rsidP="0025159F">
            <w:pPr>
              <w:pStyle w:val="BodyText"/>
            </w:pPr>
          </w:p>
          <w:p w14:paraId="37D8D955" w14:textId="77777777" w:rsidR="00B14BFA" w:rsidRDefault="00B14BFA" w:rsidP="0025159F">
            <w:pPr>
              <w:pStyle w:val="BodyText"/>
            </w:pPr>
            <w:r>
              <w:t xml:space="preserve">              REFERENCES</w:t>
            </w:r>
          </w:p>
        </w:tc>
        <w:tc>
          <w:tcPr>
            <w:tcW w:w="1437" w:type="dxa"/>
          </w:tcPr>
          <w:p w14:paraId="7DB6B62F" w14:textId="77777777" w:rsidR="00B14BFA" w:rsidRPr="00D2662C" w:rsidRDefault="00B14BFA" w:rsidP="00D2662C">
            <w:pPr>
              <w:pStyle w:val="BodyText"/>
              <w:spacing w:line="20" w:lineRule="exact"/>
              <w:jc w:val="center"/>
              <w:rPr>
                <w:sz w:val="22"/>
                <w:szCs w:val="22"/>
              </w:rPr>
            </w:pPr>
          </w:p>
          <w:p w14:paraId="4DE599C3" w14:textId="77777777" w:rsidR="00254367" w:rsidRPr="00D2662C" w:rsidRDefault="00254367" w:rsidP="00D2662C">
            <w:pPr>
              <w:jc w:val="center"/>
            </w:pPr>
          </w:p>
          <w:p w14:paraId="15165A0A" w14:textId="0D5ACD19" w:rsidR="00254367" w:rsidRPr="00D2662C" w:rsidRDefault="00254367" w:rsidP="00D2662C">
            <w:pPr>
              <w:jc w:val="center"/>
            </w:pPr>
            <w:r w:rsidRPr="00D2662C">
              <w:t>21</w:t>
            </w:r>
          </w:p>
        </w:tc>
      </w:tr>
      <w:tr w:rsidR="00B14BFA" w14:paraId="4C1C2EC1" w14:textId="77777777" w:rsidTr="00B14BFA">
        <w:trPr>
          <w:trHeight w:val="896"/>
        </w:trPr>
        <w:tc>
          <w:tcPr>
            <w:tcW w:w="1613" w:type="dxa"/>
          </w:tcPr>
          <w:p w14:paraId="3CBCBA34" w14:textId="77777777" w:rsidR="00B14BFA" w:rsidRDefault="00B14BFA" w:rsidP="0025159F">
            <w:pPr>
              <w:pStyle w:val="BodyText"/>
            </w:pPr>
            <w:r>
              <w:t xml:space="preserve"> </w:t>
            </w:r>
          </w:p>
          <w:p w14:paraId="139C53C0" w14:textId="391284CB" w:rsidR="00B14BFA" w:rsidRDefault="00B14BFA" w:rsidP="0025159F">
            <w:pPr>
              <w:pStyle w:val="BodyText"/>
            </w:pPr>
            <w:r>
              <w:t xml:space="preserve"> 10.</w:t>
            </w:r>
          </w:p>
        </w:tc>
        <w:tc>
          <w:tcPr>
            <w:tcW w:w="6238" w:type="dxa"/>
          </w:tcPr>
          <w:p w14:paraId="5AA17D7C" w14:textId="77777777" w:rsidR="00B14BFA" w:rsidRDefault="00B14BFA" w:rsidP="0025159F">
            <w:pPr>
              <w:pStyle w:val="BodyText"/>
            </w:pPr>
          </w:p>
          <w:p w14:paraId="6F459BE1" w14:textId="4A5240E0" w:rsidR="00B14BFA" w:rsidRDefault="00B14BFA" w:rsidP="0025159F">
            <w:pPr>
              <w:pStyle w:val="BodyText"/>
            </w:pPr>
            <w:r>
              <w:t xml:space="preserve">         INDIVIDUAL CONTRIBUTION </w:t>
            </w:r>
          </w:p>
        </w:tc>
        <w:tc>
          <w:tcPr>
            <w:tcW w:w="1437" w:type="dxa"/>
          </w:tcPr>
          <w:p w14:paraId="5A35986A" w14:textId="77777777" w:rsidR="00B14BFA" w:rsidRPr="00D2662C" w:rsidRDefault="00B14BFA" w:rsidP="00D2662C">
            <w:pPr>
              <w:pStyle w:val="BodyText"/>
              <w:spacing w:line="20" w:lineRule="exact"/>
              <w:jc w:val="center"/>
              <w:rPr>
                <w:sz w:val="22"/>
                <w:szCs w:val="22"/>
              </w:rPr>
            </w:pPr>
          </w:p>
          <w:p w14:paraId="04CD56DF" w14:textId="77777777" w:rsidR="00254367" w:rsidRPr="00D2662C" w:rsidRDefault="00254367" w:rsidP="00D2662C">
            <w:pPr>
              <w:jc w:val="center"/>
            </w:pPr>
          </w:p>
          <w:p w14:paraId="5C79EA3E" w14:textId="7E6527F6" w:rsidR="00254367" w:rsidRPr="00D2662C" w:rsidRDefault="00254367" w:rsidP="00D2662C">
            <w:pPr>
              <w:jc w:val="center"/>
            </w:pPr>
            <w:r w:rsidRPr="00D2662C">
              <w:t>22-25</w:t>
            </w:r>
          </w:p>
        </w:tc>
      </w:tr>
    </w:tbl>
    <w:p w14:paraId="667F22C2" w14:textId="77777777" w:rsidR="00B14BFA" w:rsidRDefault="00B14BFA" w:rsidP="00EE60B1">
      <w:pPr>
        <w:pStyle w:val="NormalWeb"/>
        <w:spacing w:before="0" w:beforeAutospacing="0" w:after="240" w:afterAutospacing="0" w:line="420" w:lineRule="atLeast"/>
        <w:rPr>
          <w:rFonts w:ascii="Arial" w:hAnsi="Arial" w:cs="Arial"/>
          <w:color w:val="1F1F1F"/>
        </w:rPr>
      </w:pPr>
    </w:p>
    <w:p w14:paraId="7F979BDD" w14:textId="08C8F14A" w:rsidR="00EE60B1" w:rsidRDefault="00EE60B1" w:rsidP="000E49E3"/>
    <w:p w14:paraId="300280C9" w14:textId="77777777" w:rsidR="00B14BFA" w:rsidRDefault="00B14BFA" w:rsidP="00171577">
      <w:pPr>
        <w:rPr>
          <w:sz w:val="36"/>
          <w:szCs w:val="36"/>
          <w:u w:val="single"/>
        </w:rPr>
      </w:pPr>
    </w:p>
    <w:p w14:paraId="658BFC08" w14:textId="77777777" w:rsidR="00B14BFA" w:rsidRDefault="00B14BFA" w:rsidP="00171577">
      <w:pPr>
        <w:rPr>
          <w:sz w:val="36"/>
          <w:szCs w:val="36"/>
          <w:u w:val="single"/>
        </w:rPr>
      </w:pPr>
    </w:p>
    <w:p w14:paraId="1F22D07D" w14:textId="77777777" w:rsidR="00B14BFA" w:rsidRDefault="00B14BFA" w:rsidP="00171577">
      <w:pPr>
        <w:rPr>
          <w:sz w:val="36"/>
          <w:szCs w:val="36"/>
          <w:u w:val="single"/>
        </w:rPr>
      </w:pPr>
    </w:p>
    <w:p w14:paraId="7925F5DA" w14:textId="77777777" w:rsidR="00B14BFA" w:rsidRDefault="00B14BFA" w:rsidP="00171577">
      <w:pPr>
        <w:rPr>
          <w:sz w:val="36"/>
          <w:szCs w:val="36"/>
          <w:u w:val="single"/>
        </w:rPr>
      </w:pPr>
    </w:p>
    <w:p w14:paraId="32DD4A21" w14:textId="77777777" w:rsidR="00B14BFA" w:rsidRDefault="00B14BFA" w:rsidP="00171577">
      <w:pPr>
        <w:rPr>
          <w:sz w:val="36"/>
          <w:szCs w:val="36"/>
          <w:u w:val="single"/>
        </w:rPr>
      </w:pPr>
    </w:p>
    <w:p w14:paraId="4BB74F3F" w14:textId="06D620A5" w:rsidR="000E49E3" w:rsidRPr="00EF34E4" w:rsidRDefault="00EF34E4" w:rsidP="00171577">
      <w:pPr>
        <w:rPr>
          <w:sz w:val="36"/>
          <w:szCs w:val="36"/>
          <w:u w:val="single"/>
        </w:rPr>
      </w:pPr>
      <w:r w:rsidRPr="00EF34E4">
        <w:rPr>
          <w:sz w:val="36"/>
          <w:szCs w:val="36"/>
          <w:u w:val="single"/>
        </w:rPr>
        <w:lastRenderedPageBreak/>
        <w:t>Chapter 1</w:t>
      </w:r>
    </w:p>
    <w:p w14:paraId="158F29D2" w14:textId="77777777" w:rsidR="00EF34E4" w:rsidRDefault="00EF34E4" w:rsidP="00171577">
      <w:pPr>
        <w:rPr>
          <w:sz w:val="36"/>
          <w:szCs w:val="36"/>
        </w:rPr>
      </w:pPr>
    </w:p>
    <w:p w14:paraId="4E1C838E" w14:textId="6D2B6899" w:rsidR="00171577" w:rsidRDefault="00171577" w:rsidP="00171577">
      <w:r w:rsidRPr="00EF34E4">
        <w:rPr>
          <w:sz w:val="36"/>
          <w:szCs w:val="36"/>
        </w:rPr>
        <w:t>Introduction</w:t>
      </w:r>
    </w:p>
    <w:p w14:paraId="36EFC9CF" w14:textId="77777777" w:rsidR="00171577" w:rsidRDefault="00171577" w:rsidP="00171577"/>
    <w:p w14:paraId="281DE145" w14:textId="77777777" w:rsidR="00171577" w:rsidRPr="00EF34E4" w:rsidRDefault="00171577" w:rsidP="0074192A">
      <w:pPr>
        <w:ind w:firstLine="720"/>
        <w:rPr>
          <w:sz w:val="28"/>
          <w:szCs w:val="28"/>
        </w:rPr>
      </w:pPr>
      <w:r w:rsidRPr="00EF34E4">
        <w:rPr>
          <w:sz w:val="28"/>
          <w:szCs w:val="28"/>
        </w:rPr>
        <w:t>Music plays a significant role in our lives, influencing moods, enhancing activities, and fostering emotional connections. With the rise of music streaming platforms offering vast libraries, users often face challenges discovering new music they might enjoy. This is where music recommendation systems (MRS) come into play. MRS leverage various techniques to analyze user preferences and suggest new songs based on past listening behavior, audio features, or user-provided information.</w:t>
      </w:r>
    </w:p>
    <w:p w14:paraId="1D57CA18" w14:textId="77777777" w:rsidR="00171577" w:rsidRPr="00EF34E4" w:rsidRDefault="00171577" w:rsidP="00171577">
      <w:pPr>
        <w:rPr>
          <w:sz w:val="28"/>
          <w:szCs w:val="28"/>
        </w:rPr>
      </w:pPr>
    </w:p>
    <w:p w14:paraId="4BF0ACC5" w14:textId="1E424775" w:rsidR="00171577" w:rsidRDefault="00171577" w:rsidP="0074192A">
      <w:pPr>
        <w:ind w:firstLine="720"/>
        <w:rPr>
          <w:sz w:val="28"/>
          <w:szCs w:val="28"/>
        </w:rPr>
      </w:pPr>
      <w:r w:rsidRPr="00EF34E4">
        <w:rPr>
          <w:sz w:val="28"/>
          <w:szCs w:val="28"/>
        </w:rPr>
        <w:t xml:space="preserve">This project presents a </w:t>
      </w:r>
      <w:proofErr w:type="spellStart"/>
      <w:r w:rsidRPr="00EF34E4">
        <w:rPr>
          <w:sz w:val="28"/>
          <w:szCs w:val="28"/>
        </w:rPr>
        <w:t>Streamlit</w:t>
      </w:r>
      <w:proofErr w:type="spellEnd"/>
      <w:r w:rsidRPr="00EF34E4">
        <w:rPr>
          <w:sz w:val="28"/>
          <w:szCs w:val="28"/>
        </w:rPr>
        <w:t xml:space="preserve"> web application for music recommendation. The system recommends songs similar to a user-specified song name by calculating cosine similarity between audio features like danceability, energy, and valence. This approach provides a data-driven and objective method for suggesting new music that aligns with a user's existing preferences based on these quantifiable audio characteristics.</w:t>
      </w:r>
    </w:p>
    <w:p w14:paraId="76817187" w14:textId="22761303" w:rsidR="00380112" w:rsidRDefault="00380112" w:rsidP="0074192A">
      <w:pPr>
        <w:ind w:firstLine="720"/>
        <w:rPr>
          <w:sz w:val="28"/>
          <w:szCs w:val="28"/>
        </w:rPr>
      </w:pPr>
      <w:r>
        <w:rPr>
          <w:noProof/>
        </w:rPr>
        <w:drawing>
          <wp:anchor distT="0" distB="0" distL="114300" distR="114300" simplePos="0" relativeHeight="251662336" behindDoc="1" locked="0" layoutInCell="1" allowOverlap="1" wp14:anchorId="6791665C" wp14:editId="26C420F9">
            <wp:simplePos x="0" y="0"/>
            <wp:positionH relativeFrom="margin">
              <wp:align>left</wp:align>
            </wp:positionH>
            <wp:positionV relativeFrom="paragraph">
              <wp:posOffset>349885</wp:posOffset>
            </wp:positionV>
            <wp:extent cx="5727700" cy="3221990"/>
            <wp:effectExtent l="0" t="0" r="6350" b="0"/>
            <wp:wrapTight wrapText="bothSides">
              <wp:wrapPolygon edited="0">
                <wp:start x="0" y="0"/>
                <wp:lineTo x="0" y="21455"/>
                <wp:lineTo x="21552" y="21455"/>
                <wp:lineTo x="21552" y="0"/>
                <wp:lineTo x="0" y="0"/>
              </wp:wrapPolygon>
            </wp:wrapTight>
            <wp:docPr id="779312249" name="Picture 6" descr="Music Recommender System Using Pyth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sic Recommender System Using Python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21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D89CD" w14:textId="2A232CB0" w:rsidR="00380112" w:rsidRPr="00EF34E4" w:rsidRDefault="00380112" w:rsidP="0074192A">
      <w:pPr>
        <w:ind w:firstLine="720"/>
        <w:rPr>
          <w:sz w:val="28"/>
          <w:szCs w:val="28"/>
        </w:rPr>
      </w:pPr>
    </w:p>
    <w:p w14:paraId="6B20E84A" w14:textId="24A8B868" w:rsidR="00171577" w:rsidRDefault="00171577" w:rsidP="00171577"/>
    <w:p w14:paraId="3FF04D9B" w14:textId="77777777" w:rsidR="00EF34E4" w:rsidRDefault="00EF34E4" w:rsidP="00171577"/>
    <w:p w14:paraId="61915DA4" w14:textId="77777777" w:rsidR="00EF34E4" w:rsidRDefault="00EF34E4" w:rsidP="00171577"/>
    <w:p w14:paraId="556C66FB" w14:textId="77777777" w:rsidR="00EF34E4" w:rsidRDefault="00EF34E4" w:rsidP="00171577"/>
    <w:p w14:paraId="2EE6F84D" w14:textId="77777777" w:rsidR="00EF34E4" w:rsidRDefault="00EF34E4" w:rsidP="00171577"/>
    <w:p w14:paraId="6DC99EAB" w14:textId="77777777" w:rsidR="00EF34E4" w:rsidRDefault="00EF34E4" w:rsidP="00171577"/>
    <w:p w14:paraId="34A3B97A" w14:textId="45B69D35" w:rsidR="00EF34E4" w:rsidRPr="00EF34E4" w:rsidRDefault="00EF34E4" w:rsidP="00171577">
      <w:pPr>
        <w:rPr>
          <w:sz w:val="36"/>
          <w:szCs w:val="36"/>
        </w:rPr>
      </w:pPr>
      <w:r w:rsidRPr="00EF34E4">
        <w:rPr>
          <w:sz w:val="36"/>
          <w:szCs w:val="36"/>
        </w:rPr>
        <w:lastRenderedPageBreak/>
        <w:t>Chapter 2</w:t>
      </w:r>
    </w:p>
    <w:p w14:paraId="1424F052" w14:textId="77777777" w:rsidR="00EF34E4" w:rsidRDefault="00EF34E4" w:rsidP="00171577">
      <w:pPr>
        <w:rPr>
          <w:sz w:val="36"/>
          <w:szCs w:val="36"/>
        </w:rPr>
      </w:pPr>
    </w:p>
    <w:p w14:paraId="687C6035" w14:textId="17B84B14" w:rsidR="00171577" w:rsidRPr="00EF34E4" w:rsidRDefault="00171577" w:rsidP="00171577">
      <w:pPr>
        <w:rPr>
          <w:sz w:val="36"/>
          <w:szCs w:val="36"/>
        </w:rPr>
      </w:pPr>
      <w:r w:rsidRPr="00EF34E4">
        <w:rPr>
          <w:sz w:val="36"/>
          <w:szCs w:val="36"/>
        </w:rPr>
        <w:t>Literature Review</w:t>
      </w:r>
    </w:p>
    <w:p w14:paraId="0683BEE1" w14:textId="77777777" w:rsidR="00171577" w:rsidRDefault="00171577" w:rsidP="00171577"/>
    <w:p w14:paraId="073E6741" w14:textId="194698B0" w:rsidR="00171577" w:rsidRPr="00EF34E4" w:rsidRDefault="00171577" w:rsidP="00171577">
      <w:pPr>
        <w:rPr>
          <w:sz w:val="28"/>
          <w:szCs w:val="28"/>
        </w:rPr>
      </w:pPr>
      <w:r w:rsidRPr="00EF34E4">
        <w:rPr>
          <w:sz w:val="28"/>
          <w:szCs w:val="28"/>
        </w:rPr>
        <w:t>Music recommendation systems have been an active research area for several decades, with various approaches employed to personalize user experiences. Broadly, MRS can be categorized into:</w:t>
      </w:r>
    </w:p>
    <w:p w14:paraId="000BCDDB" w14:textId="5422479E" w:rsidR="00171577" w:rsidRPr="00EF34E4" w:rsidRDefault="00171577" w:rsidP="00171577">
      <w:pPr>
        <w:rPr>
          <w:sz w:val="28"/>
          <w:szCs w:val="28"/>
        </w:rPr>
      </w:pPr>
    </w:p>
    <w:p w14:paraId="5FE50899" w14:textId="4EBA3EC5" w:rsidR="00171577" w:rsidRPr="00EF34E4" w:rsidRDefault="00171577" w:rsidP="00171577">
      <w:pPr>
        <w:rPr>
          <w:sz w:val="28"/>
          <w:szCs w:val="28"/>
          <w:u w:val="single"/>
        </w:rPr>
      </w:pPr>
      <w:r w:rsidRPr="00EF34E4">
        <w:rPr>
          <w:sz w:val="28"/>
          <w:szCs w:val="28"/>
          <w:u w:val="single"/>
        </w:rPr>
        <w:t>2.1 Collaborative Filtering (CF)</w:t>
      </w:r>
      <w:r w:rsidR="00EF34E4" w:rsidRPr="00EF34E4">
        <w:rPr>
          <w:sz w:val="28"/>
          <w:szCs w:val="28"/>
          <w:u w:val="single"/>
        </w:rPr>
        <w:t>:</w:t>
      </w:r>
    </w:p>
    <w:p w14:paraId="7087BEB5" w14:textId="5EE25ABA" w:rsidR="00171577" w:rsidRPr="00EF34E4" w:rsidRDefault="001451EF" w:rsidP="00171577">
      <w:pPr>
        <w:rPr>
          <w:sz w:val="28"/>
          <w:szCs w:val="28"/>
        </w:rPr>
      </w:pPr>
      <w:r>
        <w:rPr>
          <w:noProof/>
          <w:sz w:val="28"/>
          <w:szCs w:val="28"/>
        </w:rPr>
        <w:drawing>
          <wp:anchor distT="0" distB="0" distL="114300" distR="114300" simplePos="0" relativeHeight="251660288" behindDoc="1" locked="0" layoutInCell="1" allowOverlap="1" wp14:anchorId="2C130610" wp14:editId="5E9EC47A">
            <wp:simplePos x="0" y="0"/>
            <wp:positionH relativeFrom="margin">
              <wp:posOffset>3403600</wp:posOffset>
            </wp:positionH>
            <wp:positionV relativeFrom="paragraph">
              <wp:posOffset>64770</wp:posOffset>
            </wp:positionV>
            <wp:extent cx="2749550" cy="4191000"/>
            <wp:effectExtent l="0" t="0" r="0" b="0"/>
            <wp:wrapTight wrapText="bothSides">
              <wp:wrapPolygon edited="0">
                <wp:start x="0" y="0"/>
                <wp:lineTo x="0" y="21502"/>
                <wp:lineTo x="21400" y="21502"/>
                <wp:lineTo x="21400" y="0"/>
                <wp:lineTo x="0" y="0"/>
              </wp:wrapPolygon>
            </wp:wrapTight>
            <wp:docPr id="678042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42307" name="Picture 678042307"/>
                    <pic:cNvPicPr/>
                  </pic:nvPicPr>
                  <pic:blipFill>
                    <a:blip r:embed="rId11">
                      <a:extLst>
                        <a:ext uri="{28A0092B-C50C-407E-A947-70E740481C1C}">
                          <a14:useLocalDpi xmlns:a14="http://schemas.microsoft.com/office/drawing/2010/main" val="0"/>
                        </a:ext>
                      </a:extLst>
                    </a:blip>
                    <a:stretch>
                      <a:fillRect/>
                    </a:stretch>
                  </pic:blipFill>
                  <pic:spPr>
                    <a:xfrm>
                      <a:off x="0" y="0"/>
                      <a:ext cx="2749550" cy="4191000"/>
                    </a:xfrm>
                    <a:prstGeom prst="rect">
                      <a:avLst/>
                    </a:prstGeom>
                  </pic:spPr>
                </pic:pic>
              </a:graphicData>
            </a:graphic>
            <wp14:sizeRelH relativeFrom="page">
              <wp14:pctWidth>0</wp14:pctWidth>
            </wp14:sizeRelH>
            <wp14:sizeRelV relativeFrom="page">
              <wp14:pctHeight>0</wp14:pctHeight>
            </wp14:sizeRelV>
          </wp:anchor>
        </w:drawing>
      </w:r>
    </w:p>
    <w:p w14:paraId="22AC072A" w14:textId="691ED51B" w:rsidR="00171577" w:rsidRPr="00EF34E4" w:rsidRDefault="00171577" w:rsidP="00171577">
      <w:pPr>
        <w:rPr>
          <w:sz w:val="28"/>
          <w:szCs w:val="28"/>
        </w:rPr>
      </w:pPr>
      <w:r w:rsidRPr="00EF34E4">
        <w:rPr>
          <w:sz w:val="28"/>
          <w:szCs w:val="28"/>
        </w:rPr>
        <w:t>CF techniques analyze relationships between users or items to identify patterns and recommend items similar to those enjoyed by similar users or items that have been co-consumed with the user's preferred items. There are two main CF approaches:</w:t>
      </w:r>
    </w:p>
    <w:p w14:paraId="4C403EC7" w14:textId="1A9F29A0" w:rsidR="00EF34E4" w:rsidRPr="00EF34E4" w:rsidRDefault="00EF34E4" w:rsidP="00171577">
      <w:pPr>
        <w:rPr>
          <w:sz w:val="28"/>
          <w:szCs w:val="28"/>
        </w:rPr>
      </w:pPr>
    </w:p>
    <w:p w14:paraId="36C33A2D" w14:textId="26784007" w:rsidR="00171577" w:rsidRPr="00EF34E4" w:rsidRDefault="00171577" w:rsidP="00171577">
      <w:pPr>
        <w:rPr>
          <w:sz w:val="28"/>
          <w:szCs w:val="28"/>
        </w:rPr>
      </w:pPr>
      <w:r w:rsidRPr="00EF34E4">
        <w:rPr>
          <w:sz w:val="28"/>
          <w:szCs w:val="28"/>
          <w:u w:val="single"/>
        </w:rPr>
        <w:t>Memory-based CF</w:t>
      </w:r>
      <w:r w:rsidRPr="00EF34E4">
        <w:rPr>
          <w:sz w:val="28"/>
          <w:szCs w:val="28"/>
        </w:rPr>
        <w:t>: This method relies on a user-item rating matrix or implicit feedback data (e.g., listening history) to identify similar users or items based on ratings or co-occurrence patterns. Subsequently, items enjoyed by similar users or items frequently co-consumed with the user's preferred items are recommended.</w:t>
      </w:r>
    </w:p>
    <w:p w14:paraId="63215B63" w14:textId="77777777" w:rsidR="00EF34E4" w:rsidRPr="00EF34E4" w:rsidRDefault="00EF34E4" w:rsidP="00171577">
      <w:pPr>
        <w:rPr>
          <w:sz w:val="28"/>
          <w:szCs w:val="28"/>
          <w:u w:val="single"/>
        </w:rPr>
      </w:pPr>
    </w:p>
    <w:p w14:paraId="7A9B9E0C" w14:textId="7F52BEF3" w:rsidR="00171577" w:rsidRDefault="00171577" w:rsidP="00171577">
      <w:pPr>
        <w:rPr>
          <w:sz w:val="28"/>
          <w:szCs w:val="28"/>
        </w:rPr>
      </w:pPr>
      <w:r w:rsidRPr="00EF34E4">
        <w:rPr>
          <w:sz w:val="28"/>
          <w:szCs w:val="28"/>
          <w:u w:val="single"/>
        </w:rPr>
        <w:t>Model-based CF:</w:t>
      </w:r>
      <w:r w:rsidRPr="00EF34E4">
        <w:rPr>
          <w:sz w:val="28"/>
          <w:szCs w:val="28"/>
        </w:rPr>
        <w:t xml:space="preserve"> This approach utilizes machine learning algorithms to build a model that predicts user ratings or preferences for items. These models can then be used to recommend items with high predicted ratings for a specific user.</w:t>
      </w:r>
    </w:p>
    <w:p w14:paraId="024376CB" w14:textId="3BB31248" w:rsidR="001451EF" w:rsidRDefault="001451EF" w:rsidP="00171577">
      <w:pPr>
        <w:rPr>
          <w:sz w:val="28"/>
          <w:szCs w:val="28"/>
        </w:rPr>
      </w:pPr>
    </w:p>
    <w:p w14:paraId="013B30B1" w14:textId="585F70B4" w:rsidR="001451EF" w:rsidRPr="00EF34E4" w:rsidRDefault="001451EF" w:rsidP="00171577">
      <w:pPr>
        <w:rPr>
          <w:sz w:val="28"/>
          <w:szCs w:val="28"/>
        </w:rPr>
      </w:pPr>
    </w:p>
    <w:p w14:paraId="3F0B1A0F" w14:textId="77777777" w:rsidR="00171577" w:rsidRPr="00EF34E4" w:rsidRDefault="00171577" w:rsidP="00171577">
      <w:pPr>
        <w:rPr>
          <w:sz w:val="28"/>
          <w:szCs w:val="28"/>
        </w:rPr>
      </w:pPr>
    </w:p>
    <w:p w14:paraId="15699BBC" w14:textId="77777777" w:rsidR="001451EF" w:rsidRDefault="001451EF" w:rsidP="00171577">
      <w:pPr>
        <w:rPr>
          <w:sz w:val="28"/>
          <w:szCs w:val="28"/>
          <w:u w:val="single"/>
        </w:rPr>
      </w:pPr>
    </w:p>
    <w:p w14:paraId="753DE1B2" w14:textId="77777777" w:rsidR="001451EF" w:rsidRDefault="001451EF" w:rsidP="00171577">
      <w:pPr>
        <w:rPr>
          <w:sz w:val="28"/>
          <w:szCs w:val="28"/>
          <w:u w:val="single"/>
        </w:rPr>
      </w:pPr>
    </w:p>
    <w:p w14:paraId="7614AF5D" w14:textId="77777777" w:rsidR="001451EF" w:rsidRDefault="001451EF" w:rsidP="00171577">
      <w:pPr>
        <w:rPr>
          <w:sz w:val="28"/>
          <w:szCs w:val="28"/>
          <w:u w:val="single"/>
        </w:rPr>
      </w:pPr>
    </w:p>
    <w:p w14:paraId="7DD22DA7" w14:textId="77777777" w:rsidR="001451EF" w:rsidRDefault="001451EF" w:rsidP="00171577">
      <w:pPr>
        <w:rPr>
          <w:sz w:val="28"/>
          <w:szCs w:val="28"/>
          <w:u w:val="single"/>
        </w:rPr>
      </w:pPr>
    </w:p>
    <w:p w14:paraId="266B50F6" w14:textId="77777777" w:rsidR="001451EF" w:rsidRDefault="001451EF" w:rsidP="00171577">
      <w:pPr>
        <w:rPr>
          <w:sz w:val="28"/>
          <w:szCs w:val="28"/>
          <w:u w:val="single"/>
        </w:rPr>
      </w:pPr>
    </w:p>
    <w:p w14:paraId="719D450E" w14:textId="77777777" w:rsidR="001451EF" w:rsidRDefault="001451EF" w:rsidP="00171577">
      <w:pPr>
        <w:rPr>
          <w:sz w:val="28"/>
          <w:szCs w:val="28"/>
          <w:u w:val="single"/>
        </w:rPr>
      </w:pPr>
    </w:p>
    <w:p w14:paraId="77E733F0" w14:textId="77777777" w:rsidR="001451EF" w:rsidRDefault="001451EF" w:rsidP="00171577">
      <w:pPr>
        <w:rPr>
          <w:sz w:val="28"/>
          <w:szCs w:val="28"/>
          <w:u w:val="single"/>
        </w:rPr>
      </w:pPr>
    </w:p>
    <w:p w14:paraId="27F39A47" w14:textId="15E6FD87" w:rsidR="00171577" w:rsidRPr="00EF34E4" w:rsidRDefault="001451EF" w:rsidP="00171577">
      <w:pPr>
        <w:rPr>
          <w:sz w:val="28"/>
          <w:szCs w:val="28"/>
          <w:u w:val="single"/>
        </w:rPr>
      </w:pPr>
      <w:r>
        <w:rPr>
          <w:noProof/>
          <w:sz w:val="28"/>
          <w:szCs w:val="28"/>
        </w:rPr>
        <w:lastRenderedPageBreak/>
        <w:drawing>
          <wp:anchor distT="0" distB="0" distL="114300" distR="114300" simplePos="0" relativeHeight="251661312" behindDoc="1" locked="0" layoutInCell="1" allowOverlap="1" wp14:anchorId="3B5EC02B" wp14:editId="1DA2016A">
            <wp:simplePos x="0" y="0"/>
            <wp:positionH relativeFrom="margin">
              <wp:posOffset>2743200</wp:posOffset>
            </wp:positionH>
            <wp:positionV relativeFrom="paragraph">
              <wp:posOffset>6350</wp:posOffset>
            </wp:positionV>
            <wp:extent cx="3270250" cy="4267200"/>
            <wp:effectExtent l="0" t="0" r="6350" b="0"/>
            <wp:wrapTight wrapText="bothSides">
              <wp:wrapPolygon edited="0">
                <wp:start x="0" y="0"/>
                <wp:lineTo x="0" y="21504"/>
                <wp:lineTo x="21516" y="21504"/>
                <wp:lineTo x="21516" y="0"/>
                <wp:lineTo x="0" y="0"/>
              </wp:wrapPolygon>
            </wp:wrapTight>
            <wp:docPr id="1225202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02032" name="Picture 1225202032"/>
                    <pic:cNvPicPr/>
                  </pic:nvPicPr>
                  <pic:blipFill>
                    <a:blip r:embed="rId12">
                      <a:extLst>
                        <a:ext uri="{28A0092B-C50C-407E-A947-70E740481C1C}">
                          <a14:useLocalDpi xmlns:a14="http://schemas.microsoft.com/office/drawing/2010/main" val="0"/>
                        </a:ext>
                      </a:extLst>
                    </a:blip>
                    <a:stretch>
                      <a:fillRect/>
                    </a:stretch>
                  </pic:blipFill>
                  <pic:spPr>
                    <a:xfrm>
                      <a:off x="0" y="0"/>
                      <a:ext cx="3270250" cy="4267200"/>
                    </a:xfrm>
                    <a:prstGeom prst="rect">
                      <a:avLst/>
                    </a:prstGeom>
                  </pic:spPr>
                </pic:pic>
              </a:graphicData>
            </a:graphic>
            <wp14:sizeRelH relativeFrom="page">
              <wp14:pctWidth>0</wp14:pctWidth>
            </wp14:sizeRelH>
            <wp14:sizeRelV relativeFrom="page">
              <wp14:pctHeight>0</wp14:pctHeight>
            </wp14:sizeRelV>
          </wp:anchor>
        </w:drawing>
      </w:r>
      <w:r w:rsidR="00171577" w:rsidRPr="00EF34E4">
        <w:rPr>
          <w:sz w:val="28"/>
          <w:szCs w:val="28"/>
          <w:u w:val="single"/>
        </w:rPr>
        <w:t>2.2 Content-based Filtering (CBF)</w:t>
      </w:r>
      <w:r w:rsidR="00EF34E4" w:rsidRPr="00EF34E4">
        <w:rPr>
          <w:sz w:val="28"/>
          <w:szCs w:val="28"/>
          <w:u w:val="single"/>
        </w:rPr>
        <w:t>:</w:t>
      </w:r>
    </w:p>
    <w:p w14:paraId="47724DB0" w14:textId="46CCBF79" w:rsidR="00171577" w:rsidRPr="00EF34E4" w:rsidRDefault="00171577" w:rsidP="00171577">
      <w:pPr>
        <w:rPr>
          <w:sz w:val="28"/>
          <w:szCs w:val="28"/>
        </w:rPr>
      </w:pPr>
    </w:p>
    <w:p w14:paraId="071B461D" w14:textId="66B0562E" w:rsidR="00171577" w:rsidRPr="00EF34E4" w:rsidRDefault="00171577" w:rsidP="00171577">
      <w:pPr>
        <w:rPr>
          <w:sz w:val="28"/>
          <w:szCs w:val="28"/>
        </w:rPr>
      </w:pPr>
      <w:r w:rsidRPr="00EF34E4">
        <w:rPr>
          <w:sz w:val="28"/>
          <w:szCs w:val="28"/>
        </w:rPr>
        <w:t>CBF techniques focus on the intrinsic features of items, such as audio properties or textual information associated with songs or artists. By analyzing the characteristics of items a user enjoys, the system recommends other items with similar features. Common features used in CBF for music recommendation include:</w:t>
      </w:r>
    </w:p>
    <w:p w14:paraId="3C5D6C99" w14:textId="00CA43C7" w:rsidR="00171577" w:rsidRPr="00EF34E4" w:rsidRDefault="00171577" w:rsidP="00171577">
      <w:pPr>
        <w:rPr>
          <w:sz w:val="28"/>
          <w:szCs w:val="28"/>
        </w:rPr>
      </w:pPr>
    </w:p>
    <w:p w14:paraId="671C0DE9" w14:textId="1BE1BFF7" w:rsidR="00171577" w:rsidRPr="00EF34E4" w:rsidRDefault="00171577" w:rsidP="00171577">
      <w:pPr>
        <w:rPr>
          <w:sz w:val="28"/>
          <w:szCs w:val="28"/>
        </w:rPr>
      </w:pPr>
      <w:r w:rsidRPr="00EF34E4">
        <w:rPr>
          <w:sz w:val="28"/>
          <w:szCs w:val="28"/>
          <w:u w:val="single"/>
        </w:rPr>
        <w:t xml:space="preserve">Audio </w:t>
      </w:r>
      <w:r w:rsidR="00EF34E4" w:rsidRPr="00EF34E4">
        <w:rPr>
          <w:sz w:val="28"/>
          <w:szCs w:val="28"/>
          <w:u w:val="single"/>
        </w:rPr>
        <w:t>features</w:t>
      </w:r>
      <w:r w:rsidR="00EF34E4" w:rsidRPr="00EF34E4">
        <w:rPr>
          <w:sz w:val="28"/>
          <w:szCs w:val="28"/>
        </w:rPr>
        <w:t>: These</w:t>
      </w:r>
      <w:r w:rsidRPr="00EF34E4">
        <w:rPr>
          <w:sz w:val="28"/>
          <w:szCs w:val="28"/>
        </w:rPr>
        <w:t xml:space="preserve"> encompass attributes extracted from the audio signal itself, such as tempo, danceability, energy, valence, and loudness.</w:t>
      </w:r>
    </w:p>
    <w:p w14:paraId="3A4E85CD" w14:textId="5462751B" w:rsidR="00171577" w:rsidRPr="00EF34E4" w:rsidRDefault="00171577" w:rsidP="00171577">
      <w:pPr>
        <w:rPr>
          <w:sz w:val="28"/>
          <w:szCs w:val="28"/>
        </w:rPr>
      </w:pPr>
      <w:r w:rsidRPr="00EF34E4">
        <w:rPr>
          <w:sz w:val="28"/>
          <w:szCs w:val="28"/>
          <w:u w:val="single"/>
        </w:rPr>
        <w:t>Metadata</w:t>
      </w:r>
      <w:r w:rsidRPr="00EF34E4">
        <w:rPr>
          <w:sz w:val="28"/>
          <w:szCs w:val="28"/>
        </w:rPr>
        <w:t>: Information associated with the music or artist, such as genre, artist popularity, release date, or lyrical content.</w:t>
      </w:r>
    </w:p>
    <w:p w14:paraId="716FE15C" w14:textId="656BD6D4" w:rsidR="00171577" w:rsidRPr="00EF34E4" w:rsidRDefault="00171577" w:rsidP="00171577">
      <w:pPr>
        <w:rPr>
          <w:sz w:val="28"/>
          <w:szCs w:val="28"/>
        </w:rPr>
      </w:pPr>
    </w:p>
    <w:p w14:paraId="6C258918" w14:textId="13349DDB" w:rsidR="00171577" w:rsidRPr="00EF34E4" w:rsidRDefault="00171577" w:rsidP="00171577">
      <w:pPr>
        <w:rPr>
          <w:sz w:val="28"/>
          <w:szCs w:val="28"/>
          <w:u w:val="single"/>
        </w:rPr>
      </w:pPr>
      <w:r w:rsidRPr="00EF34E4">
        <w:rPr>
          <w:sz w:val="28"/>
          <w:szCs w:val="28"/>
          <w:u w:val="single"/>
        </w:rPr>
        <w:t>2.3 Hybrid Approaches:</w:t>
      </w:r>
    </w:p>
    <w:p w14:paraId="3C2306F7" w14:textId="77777777" w:rsidR="00171577" w:rsidRPr="00EF34E4" w:rsidRDefault="00171577" w:rsidP="00171577">
      <w:pPr>
        <w:rPr>
          <w:sz w:val="28"/>
          <w:szCs w:val="28"/>
        </w:rPr>
      </w:pPr>
      <w:r w:rsidRPr="00EF34E4">
        <w:rPr>
          <w:sz w:val="28"/>
          <w:szCs w:val="28"/>
        </w:rPr>
        <w:t>These methods combine CF and CBF techniques to leverage the strengths of both approaches. For example, a system might first use CF to identify a set of potentially relevant items based on user or item similarity, and then apply CBF to refine the recommendations by considering the audio features of the identified items.</w:t>
      </w:r>
    </w:p>
    <w:p w14:paraId="26CF135D" w14:textId="586B5129" w:rsidR="00171577" w:rsidRPr="00EF34E4" w:rsidRDefault="001451EF" w:rsidP="00171577">
      <w:pPr>
        <w:rPr>
          <w:sz w:val="28"/>
          <w:szCs w:val="28"/>
        </w:rPr>
      </w:pPr>
      <w:r>
        <w:rPr>
          <w:noProof/>
          <w:sz w:val="28"/>
          <w:szCs w:val="28"/>
        </w:rPr>
        <w:drawing>
          <wp:inline distT="0" distB="0" distL="0" distR="0" wp14:anchorId="281564FE" wp14:editId="0FD2CFB7">
            <wp:extent cx="5683885" cy="2362200"/>
            <wp:effectExtent l="0" t="0" r="0" b="0"/>
            <wp:docPr id="676297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97158" name="Picture 676297158"/>
                    <pic:cNvPicPr/>
                  </pic:nvPicPr>
                  <pic:blipFill>
                    <a:blip r:embed="rId13">
                      <a:extLst>
                        <a:ext uri="{28A0092B-C50C-407E-A947-70E740481C1C}">
                          <a14:useLocalDpi xmlns:a14="http://schemas.microsoft.com/office/drawing/2010/main" val="0"/>
                        </a:ext>
                      </a:extLst>
                    </a:blip>
                    <a:stretch>
                      <a:fillRect/>
                    </a:stretch>
                  </pic:blipFill>
                  <pic:spPr>
                    <a:xfrm>
                      <a:off x="0" y="0"/>
                      <a:ext cx="5695419" cy="2366993"/>
                    </a:xfrm>
                    <a:prstGeom prst="rect">
                      <a:avLst/>
                    </a:prstGeom>
                  </pic:spPr>
                </pic:pic>
              </a:graphicData>
            </a:graphic>
          </wp:inline>
        </w:drawing>
      </w:r>
    </w:p>
    <w:p w14:paraId="5EBA13E6" w14:textId="77777777" w:rsidR="00EF34E4" w:rsidRDefault="00EF34E4" w:rsidP="00171577">
      <w:pPr>
        <w:rPr>
          <w:sz w:val="28"/>
          <w:szCs w:val="28"/>
        </w:rPr>
      </w:pPr>
    </w:p>
    <w:p w14:paraId="72BF3AD4" w14:textId="77777777" w:rsidR="00EF34E4" w:rsidRDefault="00EF34E4" w:rsidP="00171577">
      <w:pPr>
        <w:rPr>
          <w:sz w:val="28"/>
          <w:szCs w:val="28"/>
        </w:rPr>
      </w:pPr>
    </w:p>
    <w:p w14:paraId="678CCB07" w14:textId="77777777" w:rsidR="00533874" w:rsidRPr="00533874" w:rsidRDefault="00533874" w:rsidP="00533874">
      <w:pPr>
        <w:rPr>
          <w:sz w:val="36"/>
          <w:szCs w:val="36"/>
          <w:u w:val="single"/>
        </w:rPr>
      </w:pPr>
      <w:r w:rsidRPr="00533874">
        <w:rPr>
          <w:sz w:val="36"/>
          <w:szCs w:val="36"/>
          <w:u w:val="single"/>
        </w:rPr>
        <w:lastRenderedPageBreak/>
        <w:t>Problem Statement:</w:t>
      </w:r>
    </w:p>
    <w:p w14:paraId="1F55C142" w14:textId="77777777" w:rsidR="00533874" w:rsidRPr="00533874" w:rsidRDefault="00533874" w:rsidP="00533874">
      <w:pPr>
        <w:rPr>
          <w:sz w:val="28"/>
          <w:szCs w:val="28"/>
        </w:rPr>
      </w:pPr>
      <w:r w:rsidRPr="00533874">
        <w:rPr>
          <w:sz w:val="28"/>
          <w:szCs w:val="28"/>
        </w:rPr>
        <w:t>Design and develop a content filtering-based music recommendation system that effectively suggests personalized music playlists to users based on their preferences, historical listening data, and contextual factors. The system should address the following challenges:</w:t>
      </w:r>
    </w:p>
    <w:p w14:paraId="37E3C22A" w14:textId="77777777" w:rsidR="00533874" w:rsidRPr="00533874" w:rsidRDefault="00533874" w:rsidP="00533874">
      <w:pPr>
        <w:rPr>
          <w:sz w:val="28"/>
          <w:szCs w:val="28"/>
        </w:rPr>
      </w:pPr>
    </w:p>
    <w:p w14:paraId="379CA026" w14:textId="1A63C482" w:rsidR="00533874" w:rsidRPr="00533874" w:rsidRDefault="00533874" w:rsidP="00533874">
      <w:pPr>
        <w:rPr>
          <w:sz w:val="28"/>
          <w:szCs w:val="28"/>
        </w:rPr>
      </w:pPr>
      <w:r w:rsidRPr="00533874">
        <w:rPr>
          <w:sz w:val="28"/>
          <w:szCs w:val="28"/>
        </w:rPr>
        <w:t>1. Data Collection and Processing: Collect and preprocess a diverse range of music data, including metadata, user preferences, and contextual information such as time of day, location, and mood.</w:t>
      </w:r>
    </w:p>
    <w:p w14:paraId="0EB891F2" w14:textId="77777777" w:rsidR="00533874" w:rsidRPr="00533874" w:rsidRDefault="00533874" w:rsidP="00533874">
      <w:pPr>
        <w:rPr>
          <w:sz w:val="28"/>
          <w:szCs w:val="28"/>
        </w:rPr>
      </w:pPr>
    </w:p>
    <w:p w14:paraId="59C3B6F9" w14:textId="5A8CCFDA" w:rsidR="00533874" w:rsidRPr="00533874" w:rsidRDefault="00533874" w:rsidP="00533874">
      <w:pPr>
        <w:rPr>
          <w:sz w:val="28"/>
          <w:szCs w:val="28"/>
        </w:rPr>
      </w:pPr>
      <w:r w:rsidRPr="00533874">
        <w:rPr>
          <w:sz w:val="28"/>
          <w:szCs w:val="28"/>
        </w:rPr>
        <w:t>2. User Profiling: Develop robust user profiles by analyzing user interactions with the system, including past listening history, liked/disliked songs, explicit preferences (genres, artists, etc.), and implicit feedback (skips, time spent listening).</w:t>
      </w:r>
    </w:p>
    <w:p w14:paraId="444F41ED" w14:textId="77777777" w:rsidR="00533874" w:rsidRPr="00533874" w:rsidRDefault="00533874" w:rsidP="00533874">
      <w:pPr>
        <w:rPr>
          <w:sz w:val="28"/>
          <w:szCs w:val="28"/>
        </w:rPr>
      </w:pPr>
    </w:p>
    <w:p w14:paraId="2FA10846" w14:textId="3CD935D6" w:rsidR="00533874" w:rsidRPr="00533874" w:rsidRDefault="00533874" w:rsidP="00533874">
      <w:pPr>
        <w:rPr>
          <w:sz w:val="28"/>
          <w:szCs w:val="28"/>
        </w:rPr>
      </w:pPr>
      <w:r w:rsidRPr="00533874">
        <w:rPr>
          <w:sz w:val="28"/>
          <w:szCs w:val="28"/>
        </w:rPr>
        <w:t>3. Content Filtering Algorithms: Implement advanced content filtering algorithms capable of accurately predicting user preferences and recommending relevant music content. These algorithms should consider various factors such as genre, tempo, mood, lyrical themes, and instrumental complexity.</w:t>
      </w:r>
    </w:p>
    <w:p w14:paraId="4FC743D7" w14:textId="77777777" w:rsidR="00533874" w:rsidRPr="00533874" w:rsidRDefault="00533874" w:rsidP="00533874">
      <w:pPr>
        <w:rPr>
          <w:sz w:val="28"/>
          <w:szCs w:val="28"/>
        </w:rPr>
      </w:pPr>
    </w:p>
    <w:p w14:paraId="2A8263DA" w14:textId="4F61AB93" w:rsidR="00533874" w:rsidRPr="00533874" w:rsidRDefault="00533874" w:rsidP="00533874">
      <w:pPr>
        <w:rPr>
          <w:sz w:val="28"/>
          <w:szCs w:val="28"/>
        </w:rPr>
      </w:pPr>
      <w:r w:rsidRPr="00533874">
        <w:rPr>
          <w:sz w:val="28"/>
          <w:szCs w:val="28"/>
        </w:rPr>
        <w:t>4. Scalability and Performance: Ensure the scalability and efficiency of the recommendation system to handle large volumes of users and music data in real-time or near-real-time. The system should provide seamless recommendations without noticeable latency.</w:t>
      </w:r>
    </w:p>
    <w:p w14:paraId="673D6661" w14:textId="77777777" w:rsidR="00533874" w:rsidRPr="00533874" w:rsidRDefault="00533874" w:rsidP="00533874">
      <w:pPr>
        <w:rPr>
          <w:sz w:val="28"/>
          <w:szCs w:val="28"/>
        </w:rPr>
      </w:pPr>
    </w:p>
    <w:p w14:paraId="398D7C51" w14:textId="264A30E4" w:rsidR="00533874" w:rsidRPr="00533874" w:rsidRDefault="00533874" w:rsidP="00533874">
      <w:pPr>
        <w:rPr>
          <w:sz w:val="28"/>
          <w:szCs w:val="28"/>
        </w:rPr>
      </w:pPr>
      <w:r w:rsidRPr="00533874">
        <w:rPr>
          <w:sz w:val="28"/>
          <w:szCs w:val="28"/>
        </w:rPr>
        <w:t>5. Personalization and Diversity: Strike a balance between personalized recommendations tailored to individual user tastes and the promotion of diverse music content to introduce users to new artists, genres, and styles.</w:t>
      </w:r>
    </w:p>
    <w:p w14:paraId="03E70A8B" w14:textId="77777777" w:rsidR="00533874" w:rsidRPr="00533874" w:rsidRDefault="00533874" w:rsidP="00533874">
      <w:pPr>
        <w:rPr>
          <w:sz w:val="28"/>
          <w:szCs w:val="28"/>
        </w:rPr>
      </w:pPr>
    </w:p>
    <w:p w14:paraId="518C252D" w14:textId="16CB4C1D" w:rsidR="00533874" w:rsidRPr="00533874" w:rsidRDefault="00533874" w:rsidP="00533874">
      <w:pPr>
        <w:rPr>
          <w:sz w:val="28"/>
          <w:szCs w:val="28"/>
        </w:rPr>
      </w:pPr>
      <w:r w:rsidRPr="00533874">
        <w:rPr>
          <w:sz w:val="28"/>
          <w:szCs w:val="28"/>
        </w:rPr>
        <w:t>6. Evaluation and Optimization: Develop comprehensive evaluation metrics to assess the effectiveness and relevance of the recommended playlists. Continuously optimize the recommendation algorithms based on user feedback and performance metrics.</w:t>
      </w:r>
    </w:p>
    <w:p w14:paraId="087B0F69" w14:textId="77777777" w:rsidR="00533874" w:rsidRPr="00533874" w:rsidRDefault="00533874" w:rsidP="00533874">
      <w:pPr>
        <w:rPr>
          <w:sz w:val="28"/>
          <w:szCs w:val="28"/>
        </w:rPr>
      </w:pPr>
    </w:p>
    <w:p w14:paraId="740ADD5F" w14:textId="295C85C8" w:rsidR="00533874" w:rsidRPr="00533874" w:rsidRDefault="00533874" w:rsidP="00533874">
      <w:pPr>
        <w:rPr>
          <w:sz w:val="28"/>
          <w:szCs w:val="28"/>
        </w:rPr>
      </w:pPr>
      <w:r w:rsidRPr="00533874">
        <w:rPr>
          <w:sz w:val="28"/>
          <w:szCs w:val="28"/>
        </w:rPr>
        <w:t>7. Integration and User Experience: Integrate the recommendation system seamlessly into existing music streaming platforms or standalone applications, ensuring a user-friendly interface and intuitive interaction flow.</w:t>
      </w:r>
    </w:p>
    <w:p w14:paraId="5FDB887C" w14:textId="77777777" w:rsidR="00533874" w:rsidRPr="00533874" w:rsidRDefault="00533874" w:rsidP="00533874">
      <w:pPr>
        <w:rPr>
          <w:sz w:val="28"/>
          <w:szCs w:val="28"/>
        </w:rPr>
      </w:pPr>
    </w:p>
    <w:p w14:paraId="040FEA5F" w14:textId="5303C69B" w:rsidR="00533874" w:rsidRPr="00533874" w:rsidRDefault="00533874" w:rsidP="00533874">
      <w:pPr>
        <w:rPr>
          <w:sz w:val="28"/>
          <w:szCs w:val="28"/>
        </w:rPr>
      </w:pPr>
      <w:r w:rsidRPr="00533874">
        <w:rPr>
          <w:sz w:val="28"/>
          <w:szCs w:val="28"/>
        </w:rPr>
        <w:t>8. Ethical Considerations: Address ethical concerns related to data privacy, transparency in recommendation algorithms, and potential biases in content filtering that may impact the diversity and fairness of recommendations.</w:t>
      </w:r>
    </w:p>
    <w:p w14:paraId="719EF282" w14:textId="77777777" w:rsidR="00533874" w:rsidRPr="00533874" w:rsidRDefault="00533874" w:rsidP="00533874">
      <w:pPr>
        <w:rPr>
          <w:sz w:val="28"/>
          <w:szCs w:val="28"/>
        </w:rPr>
      </w:pPr>
    </w:p>
    <w:p w14:paraId="5469531B" w14:textId="77777777" w:rsidR="00533874" w:rsidRPr="00533874" w:rsidRDefault="00533874" w:rsidP="00171577">
      <w:pPr>
        <w:rPr>
          <w:sz w:val="28"/>
          <w:szCs w:val="28"/>
          <w:u w:val="single"/>
        </w:rPr>
      </w:pPr>
    </w:p>
    <w:p w14:paraId="7126A442" w14:textId="2E799C01" w:rsidR="00171577" w:rsidRPr="00EF34E4" w:rsidRDefault="00171577" w:rsidP="00171577">
      <w:pPr>
        <w:rPr>
          <w:sz w:val="36"/>
          <w:szCs w:val="36"/>
          <w:u w:val="single"/>
        </w:rPr>
      </w:pPr>
      <w:r w:rsidRPr="00EF34E4">
        <w:rPr>
          <w:sz w:val="36"/>
          <w:szCs w:val="36"/>
          <w:u w:val="single"/>
        </w:rPr>
        <w:lastRenderedPageBreak/>
        <w:t>3. Methodology</w:t>
      </w:r>
    </w:p>
    <w:p w14:paraId="72787122" w14:textId="77777777" w:rsidR="00171577" w:rsidRPr="00EF34E4" w:rsidRDefault="00171577" w:rsidP="00171577">
      <w:pPr>
        <w:rPr>
          <w:sz w:val="28"/>
          <w:szCs w:val="28"/>
        </w:rPr>
      </w:pPr>
    </w:p>
    <w:p w14:paraId="11991A9E" w14:textId="77777777" w:rsidR="00171577" w:rsidRPr="00EF34E4" w:rsidRDefault="00171577" w:rsidP="00171577">
      <w:pPr>
        <w:rPr>
          <w:sz w:val="28"/>
          <w:szCs w:val="28"/>
        </w:rPr>
      </w:pPr>
      <w:r w:rsidRPr="00EF34E4">
        <w:rPr>
          <w:sz w:val="28"/>
          <w:szCs w:val="28"/>
        </w:rPr>
        <w:t>The development of the Music Recommendation System web application involved several key steps:</w:t>
      </w:r>
    </w:p>
    <w:p w14:paraId="399EDD37" w14:textId="77777777" w:rsidR="00171577" w:rsidRPr="00EF34E4" w:rsidRDefault="00171577" w:rsidP="00171577">
      <w:pPr>
        <w:rPr>
          <w:sz w:val="28"/>
          <w:szCs w:val="28"/>
        </w:rPr>
      </w:pPr>
    </w:p>
    <w:p w14:paraId="1E995B34" w14:textId="0B8720A5" w:rsidR="00171577" w:rsidRPr="00EF34E4" w:rsidRDefault="00171577" w:rsidP="00171577">
      <w:pPr>
        <w:rPr>
          <w:sz w:val="28"/>
          <w:szCs w:val="28"/>
          <w:u w:val="single"/>
        </w:rPr>
      </w:pPr>
      <w:r w:rsidRPr="00EF34E4">
        <w:rPr>
          <w:sz w:val="28"/>
          <w:szCs w:val="28"/>
          <w:u w:val="single"/>
        </w:rPr>
        <w:t xml:space="preserve">3.1 </w:t>
      </w:r>
      <w:r w:rsidR="00EF7DFA">
        <w:rPr>
          <w:sz w:val="28"/>
          <w:szCs w:val="28"/>
          <w:u w:val="single"/>
        </w:rPr>
        <w:t>Importing The Data</w:t>
      </w:r>
    </w:p>
    <w:p w14:paraId="7C4C93A8" w14:textId="77777777" w:rsidR="00171577" w:rsidRPr="00EF34E4" w:rsidRDefault="00171577" w:rsidP="00171577">
      <w:pPr>
        <w:rPr>
          <w:sz w:val="28"/>
          <w:szCs w:val="28"/>
        </w:rPr>
      </w:pPr>
    </w:p>
    <w:p w14:paraId="20C995F6" w14:textId="709003C6" w:rsidR="00171577" w:rsidRPr="00EF34E4" w:rsidRDefault="00171577" w:rsidP="00171577">
      <w:pPr>
        <w:rPr>
          <w:sz w:val="28"/>
          <w:szCs w:val="28"/>
        </w:rPr>
      </w:pPr>
      <w:r w:rsidRPr="00EF34E4">
        <w:rPr>
          <w:sz w:val="28"/>
          <w:szCs w:val="28"/>
          <w:u w:val="single"/>
        </w:rPr>
        <w:t>Dataset:</w:t>
      </w:r>
      <w:r w:rsidRPr="00EF34E4">
        <w:rPr>
          <w:sz w:val="28"/>
          <w:szCs w:val="28"/>
        </w:rPr>
        <w:t xml:space="preserve"> The system employed a music dataset in CSV format (e.g., Spotify.csv), containing various attributes of songs, including titles, artists, audio features, and potentially user ratings (if available for a CF approach).</w:t>
      </w:r>
    </w:p>
    <w:p w14:paraId="37507FE3" w14:textId="77777777" w:rsidR="00EF7DFA" w:rsidRDefault="00EF7DFA" w:rsidP="00171577">
      <w:pPr>
        <w:rPr>
          <w:sz w:val="28"/>
          <w:szCs w:val="28"/>
        </w:rPr>
      </w:pPr>
    </w:p>
    <w:p w14:paraId="1BC8095F" w14:textId="33022FA1" w:rsidR="00171577" w:rsidRPr="00EF34E4" w:rsidRDefault="00171577" w:rsidP="000548CA">
      <w:pPr>
        <w:widowControl/>
        <w:autoSpaceDE/>
        <w:autoSpaceDN/>
        <w:rPr>
          <w:sz w:val="28"/>
          <w:szCs w:val="28"/>
          <w:u w:val="single"/>
        </w:rPr>
      </w:pPr>
      <w:r w:rsidRPr="00EF34E4">
        <w:rPr>
          <w:sz w:val="28"/>
          <w:szCs w:val="28"/>
          <w:u w:val="single"/>
        </w:rPr>
        <w:t xml:space="preserve">3.2 </w:t>
      </w:r>
      <w:r w:rsidR="000548CA" w:rsidRPr="000548CA">
        <w:rPr>
          <w:sz w:val="28"/>
          <w:szCs w:val="28"/>
          <w:u w:val="single"/>
        </w:rPr>
        <w:t>Data Analysis</w:t>
      </w:r>
      <w:r w:rsidR="000548CA" w:rsidRPr="00EF34E4">
        <w:rPr>
          <w:sz w:val="28"/>
          <w:szCs w:val="28"/>
          <w:u w:val="single"/>
        </w:rPr>
        <w:t xml:space="preserve"> </w:t>
      </w:r>
      <w:r w:rsidR="000548CA">
        <w:rPr>
          <w:sz w:val="28"/>
          <w:szCs w:val="28"/>
          <w:u w:val="single"/>
        </w:rPr>
        <w:t xml:space="preserve">&amp; </w:t>
      </w:r>
      <w:r w:rsidRPr="00EF34E4">
        <w:rPr>
          <w:sz w:val="28"/>
          <w:szCs w:val="28"/>
          <w:u w:val="single"/>
        </w:rPr>
        <w:t>Feature Engineering</w:t>
      </w:r>
    </w:p>
    <w:p w14:paraId="641C3150" w14:textId="77777777" w:rsidR="00171577" w:rsidRPr="00EF34E4" w:rsidRDefault="00171577" w:rsidP="00171577">
      <w:pPr>
        <w:rPr>
          <w:sz w:val="28"/>
          <w:szCs w:val="28"/>
        </w:rPr>
      </w:pPr>
    </w:p>
    <w:p w14:paraId="289CC5EC" w14:textId="27A395AF" w:rsidR="00171577" w:rsidRPr="00EF34E4" w:rsidRDefault="00171577" w:rsidP="00171577">
      <w:pPr>
        <w:rPr>
          <w:sz w:val="28"/>
          <w:szCs w:val="28"/>
        </w:rPr>
      </w:pPr>
      <w:r w:rsidRPr="00EF34E4">
        <w:rPr>
          <w:sz w:val="28"/>
          <w:szCs w:val="28"/>
          <w:u w:val="single"/>
        </w:rPr>
        <w:t>Audio Features:</w:t>
      </w:r>
      <w:r w:rsidRPr="00EF34E4">
        <w:rPr>
          <w:sz w:val="28"/>
          <w:szCs w:val="28"/>
        </w:rPr>
        <w:t xml:space="preserve"> The project focuses on audio features extracted from the audio signal itself, providing objective characteristics of the music. Common audio features used in music recommendation include:</w:t>
      </w:r>
    </w:p>
    <w:p w14:paraId="31EED429" w14:textId="74DF1EE5" w:rsidR="00380112" w:rsidRPr="0074192A" w:rsidRDefault="00380112" w:rsidP="00380112">
      <w:pPr>
        <w:rPr>
          <w:sz w:val="28"/>
          <w:szCs w:val="28"/>
        </w:rPr>
      </w:pPr>
      <w:r w:rsidRPr="00380112">
        <w:rPr>
          <w:sz w:val="28"/>
          <w:szCs w:val="28"/>
          <w:u w:val="single"/>
        </w:rPr>
        <w:t>1. Danceability:</w:t>
      </w:r>
      <w:r w:rsidRPr="0074192A">
        <w:rPr>
          <w:sz w:val="28"/>
          <w:szCs w:val="28"/>
        </w:rPr>
        <w:t xml:space="preserve"> The distribution of danceability hints at a preference for music that gets you moving. The near-normal distribution suggests a variety of danceable options, with some leaning more towards club anthems and others offering subtler grooves.</w:t>
      </w:r>
    </w:p>
    <w:p w14:paraId="324E01C3" w14:textId="77777777" w:rsidR="00380112" w:rsidRPr="0074192A" w:rsidRDefault="00380112" w:rsidP="00380112">
      <w:pPr>
        <w:rPr>
          <w:sz w:val="28"/>
          <w:szCs w:val="28"/>
        </w:rPr>
      </w:pPr>
    </w:p>
    <w:p w14:paraId="75A659A6" w14:textId="77777777" w:rsidR="00380112" w:rsidRPr="0074192A" w:rsidRDefault="00380112" w:rsidP="00380112">
      <w:pPr>
        <w:rPr>
          <w:sz w:val="28"/>
          <w:szCs w:val="28"/>
        </w:rPr>
      </w:pPr>
      <w:r w:rsidRPr="00380112">
        <w:rPr>
          <w:sz w:val="28"/>
          <w:szCs w:val="28"/>
          <w:u w:val="single"/>
        </w:rPr>
        <w:t>2. Energy:</w:t>
      </w:r>
      <w:r w:rsidRPr="0074192A">
        <w:rPr>
          <w:sz w:val="28"/>
          <w:szCs w:val="28"/>
        </w:rPr>
        <w:t xml:space="preserve"> Buckle up! The dominance of high energy levels indicates a preference for music that packs a punch. Whether it's the driving rhythm of electronic music or the raw power of rock, high energy seems to be a key ingredient for capturing listener attention.</w:t>
      </w:r>
    </w:p>
    <w:p w14:paraId="09CA1DE9" w14:textId="77777777" w:rsidR="00380112" w:rsidRPr="0074192A" w:rsidRDefault="00380112" w:rsidP="00380112">
      <w:pPr>
        <w:rPr>
          <w:sz w:val="28"/>
          <w:szCs w:val="28"/>
        </w:rPr>
      </w:pPr>
    </w:p>
    <w:p w14:paraId="29EA16A3" w14:textId="77777777" w:rsidR="00380112" w:rsidRPr="0074192A" w:rsidRDefault="00380112" w:rsidP="00380112">
      <w:pPr>
        <w:rPr>
          <w:sz w:val="28"/>
          <w:szCs w:val="28"/>
        </w:rPr>
      </w:pPr>
      <w:r w:rsidRPr="00380112">
        <w:rPr>
          <w:sz w:val="28"/>
          <w:szCs w:val="28"/>
          <w:u w:val="single"/>
        </w:rPr>
        <w:t>3. Key:</w:t>
      </w:r>
      <w:r w:rsidRPr="0074192A">
        <w:rPr>
          <w:sz w:val="28"/>
          <w:szCs w:val="28"/>
        </w:rPr>
        <w:t xml:space="preserve"> The prevalence of songs in the key of 1 (C major) is intriguing. While other keys are present, this finding might warrant further investigation – is there a production bias towards C major, or does it simply resonate well with listeners?</w:t>
      </w:r>
    </w:p>
    <w:p w14:paraId="14733E63" w14:textId="77777777" w:rsidR="00380112" w:rsidRPr="0074192A" w:rsidRDefault="00380112" w:rsidP="00380112">
      <w:pPr>
        <w:rPr>
          <w:sz w:val="28"/>
          <w:szCs w:val="28"/>
        </w:rPr>
      </w:pPr>
    </w:p>
    <w:p w14:paraId="242D2745" w14:textId="77777777" w:rsidR="00380112" w:rsidRPr="0074192A" w:rsidRDefault="00380112" w:rsidP="00380112">
      <w:pPr>
        <w:rPr>
          <w:sz w:val="28"/>
          <w:szCs w:val="28"/>
        </w:rPr>
      </w:pPr>
      <w:r w:rsidRPr="00380112">
        <w:rPr>
          <w:sz w:val="28"/>
          <w:szCs w:val="28"/>
          <w:u w:val="single"/>
        </w:rPr>
        <w:t>4. Loudness:</w:t>
      </w:r>
      <w:r w:rsidRPr="0074192A">
        <w:rPr>
          <w:sz w:val="28"/>
          <w:szCs w:val="28"/>
        </w:rPr>
        <w:t xml:space="preserve"> Similar to danceability, the normal distribution of loudness suggests a range of options.  There's room for both the in-your-face bangers and the more subtle sonic experiences.</w:t>
      </w:r>
    </w:p>
    <w:p w14:paraId="73484A98" w14:textId="77777777" w:rsidR="00380112" w:rsidRPr="0074192A" w:rsidRDefault="00380112" w:rsidP="00380112">
      <w:pPr>
        <w:rPr>
          <w:sz w:val="28"/>
          <w:szCs w:val="28"/>
        </w:rPr>
      </w:pPr>
    </w:p>
    <w:p w14:paraId="3762A2D4" w14:textId="77777777" w:rsidR="00380112" w:rsidRPr="0074192A" w:rsidRDefault="00380112" w:rsidP="00380112">
      <w:pPr>
        <w:rPr>
          <w:sz w:val="28"/>
          <w:szCs w:val="28"/>
        </w:rPr>
      </w:pPr>
      <w:r w:rsidRPr="00380112">
        <w:rPr>
          <w:sz w:val="28"/>
          <w:szCs w:val="28"/>
          <w:u w:val="single"/>
        </w:rPr>
        <w:t>5. Mode (Major vs. Minor):</w:t>
      </w:r>
      <w:r w:rsidRPr="0074192A">
        <w:rPr>
          <w:sz w:val="28"/>
          <w:szCs w:val="28"/>
        </w:rPr>
        <w:t xml:space="preserve">  While the distribution of mode (major vs. minor) doesn't reveal a clear preference, it highlights the diversity of moods present in popular music. Both major and minor keys can evoke a wide range of emotions, and this dataset reflects that richness.</w:t>
      </w:r>
    </w:p>
    <w:p w14:paraId="5E0D715C" w14:textId="77777777" w:rsidR="00380112" w:rsidRPr="0074192A" w:rsidRDefault="00380112" w:rsidP="00380112">
      <w:pPr>
        <w:rPr>
          <w:sz w:val="28"/>
          <w:szCs w:val="28"/>
        </w:rPr>
      </w:pPr>
    </w:p>
    <w:p w14:paraId="44C2C82A" w14:textId="77777777" w:rsidR="00380112" w:rsidRPr="0074192A" w:rsidRDefault="00380112" w:rsidP="00380112">
      <w:pPr>
        <w:rPr>
          <w:sz w:val="28"/>
          <w:szCs w:val="28"/>
        </w:rPr>
      </w:pPr>
      <w:r w:rsidRPr="00380112">
        <w:rPr>
          <w:sz w:val="28"/>
          <w:szCs w:val="28"/>
          <w:u w:val="single"/>
        </w:rPr>
        <w:t xml:space="preserve">6 &amp; 7. </w:t>
      </w:r>
      <w:proofErr w:type="spellStart"/>
      <w:r w:rsidRPr="00380112">
        <w:rPr>
          <w:sz w:val="28"/>
          <w:szCs w:val="28"/>
          <w:u w:val="single"/>
        </w:rPr>
        <w:t>Speechiness</w:t>
      </w:r>
      <w:proofErr w:type="spellEnd"/>
      <w:r w:rsidRPr="00380112">
        <w:rPr>
          <w:sz w:val="28"/>
          <w:szCs w:val="28"/>
          <w:u w:val="single"/>
        </w:rPr>
        <w:t xml:space="preserve"> &amp; </w:t>
      </w:r>
      <w:proofErr w:type="spellStart"/>
      <w:r w:rsidRPr="00380112">
        <w:rPr>
          <w:sz w:val="28"/>
          <w:szCs w:val="28"/>
          <w:u w:val="single"/>
        </w:rPr>
        <w:t>Acousticness</w:t>
      </w:r>
      <w:proofErr w:type="spellEnd"/>
      <w:r w:rsidRPr="00380112">
        <w:rPr>
          <w:sz w:val="28"/>
          <w:szCs w:val="28"/>
          <w:u w:val="single"/>
        </w:rPr>
        <w:t>:</w:t>
      </w:r>
      <w:r w:rsidRPr="0074192A">
        <w:rPr>
          <w:sz w:val="28"/>
          <w:szCs w:val="28"/>
        </w:rPr>
        <w:t xml:space="preserve"> The chi-square-</w:t>
      </w:r>
      <w:proofErr w:type="spellStart"/>
      <w:r w:rsidRPr="0074192A">
        <w:rPr>
          <w:sz w:val="28"/>
          <w:szCs w:val="28"/>
        </w:rPr>
        <w:t>esque</w:t>
      </w:r>
      <w:proofErr w:type="spellEnd"/>
      <w:r w:rsidRPr="0074192A">
        <w:rPr>
          <w:sz w:val="28"/>
          <w:szCs w:val="28"/>
        </w:rPr>
        <w:t xml:space="preserve"> distributions of </w:t>
      </w:r>
      <w:proofErr w:type="spellStart"/>
      <w:r w:rsidRPr="0074192A">
        <w:rPr>
          <w:sz w:val="28"/>
          <w:szCs w:val="28"/>
        </w:rPr>
        <w:t>speechiness</w:t>
      </w:r>
      <w:proofErr w:type="spellEnd"/>
      <w:r w:rsidRPr="0074192A">
        <w:rPr>
          <w:sz w:val="28"/>
          <w:szCs w:val="28"/>
        </w:rPr>
        <w:t xml:space="preserve"> and </w:t>
      </w:r>
      <w:proofErr w:type="spellStart"/>
      <w:r w:rsidRPr="0074192A">
        <w:rPr>
          <w:sz w:val="28"/>
          <w:szCs w:val="28"/>
        </w:rPr>
        <w:t>acousticness</w:t>
      </w:r>
      <w:proofErr w:type="spellEnd"/>
      <w:r w:rsidRPr="0074192A">
        <w:rPr>
          <w:sz w:val="28"/>
          <w:szCs w:val="28"/>
        </w:rPr>
        <w:t xml:space="preserve"> suggest a more nuanced picture. </w:t>
      </w:r>
      <w:proofErr w:type="spellStart"/>
      <w:r w:rsidRPr="0074192A">
        <w:rPr>
          <w:sz w:val="28"/>
          <w:szCs w:val="28"/>
        </w:rPr>
        <w:t>Speechiness</w:t>
      </w:r>
      <w:proofErr w:type="spellEnd"/>
      <w:r w:rsidRPr="0074192A">
        <w:rPr>
          <w:sz w:val="28"/>
          <w:szCs w:val="28"/>
        </w:rPr>
        <w:t xml:space="preserve"> likely indicates a mix of vocal-driven tracks and those with instrumental </w:t>
      </w:r>
      <w:r w:rsidRPr="0074192A">
        <w:rPr>
          <w:sz w:val="28"/>
          <w:szCs w:val="28"/>
        </w:rPr>
        <w:lastRenderedPageBreak/>
        <w:t xml:space="preserve">elements. </w:t>
      </w:r>
      <w:proofErr w:type="spellStart"/>
      <w:r w:rsidRPr="0074192A">
        <w:rPr>
          <w:sz w:val="28"/>
          <w:szCs w:val="28"/>
        </w:rPr>
        <w:t>Acousticness</w:t>
      </w:r>
      <w:proofErr w:type="spellEnd"/>
      <w:r w:rsidRPr="0074192A">
        <w:rPr>
          <w:sz w:val="28"/>
          <w:szCs w:val="28"/>
        </w:rPr>
        <w:t>, on the other hand, hints at a preference for more produced sounds, with a smaller share of purely acoustic offerings making the cut.</w:t>
      </w:r>
    </w:p>
    <w:p w14:paraId="7F85C2C1" w14:textId="77777777" w:rsidR="00380112" w:rsidRPr="0074192A" w:rsidRDefault="00380112" w:rsidP="00380112">
      <w:pPr>
        <w:rPr>
          <w:sz w:val="28"/>
          <w:szCs w:val="28"/>
        </w:rPr>
      </w:pPr>
    </w:p>
    <w:p w14:paraId="498D5B9A" w14:textId="77777777" w:rsidR="00380112" w:rsidRPr="0074192A" w:rsidRDefault="00380112" w:rsidP="00380112">
      <w:pPr>
        <w:rPr>
          <w:sz w:val="28"/>
          <w:szCs w:val="28"/>
        </w:rPr>
      </w:pPr>
      <w:r w:rsidRPr="00380112">
        <w:rPr>
          <w:sz w:val="28"/>
          <w:szCs w:val="28"/>
          <w:u w:val="single"/>
        </w:rPr>
        <w:t>8. Instrumentalism:</w:t>
      </w:r>
      <w:r w:rsidRPr="0074192A">
        <w:rPr>
          <w:sz w:val="28"/>
          <w:szCs w:val="28"/>
        </w:rPr>
        <w:t xml:space="preserve"> The observation that most songs are not instrumental reinforces the notion that vocals remain a crucial element for popular appeal. While instrumental music has its dedicated audience, the data suggests that vocals play a significant role in capturing the wider listener base.</w:t>
      </w:r>
    </w:p>
    <w:p w14:paraId="4EFFF597" w14:textId="77777777" w:rsidR="00380112" w:rsidRPr="0074192A" w:rsidRDefault="00380112" w:rsidP="00380112">
      <w:pPr>
        <w:rPr>
          <w:sz w:val="28"/>
          <w:szCs w:val="28"/>
        </w:rPr>
      </w:pPr>
    </w:p>
    <w:p w14:paraId="4C7D891B" w14:textId="77777777" w:rsidR="00380112" w:rsidRPr="0074192A" w:rsidRDefault="00380112" w:rsidP="00380112">
      <w:pPr>
        <w:rPr>
          <w:sz w:val="28"/>
          <w:szCs w:val="28"/>
        </w:rPr>
      </w:pPr>
      <w:r w:rsidRPr="00380112">
        <w:rPr>
          <w:sz w:val="28"/>
          <w:szCs w:val="28"/>
          <w:u w:val="single"/>
        </w:rPr>
        <w:t>9. Liveness:</w:t>
      </w:r>
      <w:r w:rsidRPr="0074192A">
        <w:rPr>
          <w:sz w:val="28"/>
          <w:szCs w:val="28"/>
        </w:rPr>
        <w:t xml:space="preserve"> The peculiar distribution of liveness, with a peak at 0.11, is a mystery that begs further exploration.  Is this a technical anomaly, or does it reflect a subtle preference for a specific level of "live" feel in recorded music?</w:t>
      </w:r>
    </w:p>
    <w:p w14:paraId="0701B631" w14:textId="77777777" w:rsidR="00380112" w:rsidRPr="0074192A" w:rsidRDefault="00380112" w:rsidP="00380112">
      <w:pPr>
        <w:rPr>
          <w:sz w:val="28"/>
          <w:szCs w:val="28"/>
        </w:rPr>
      </w:pPr>
    </w:p>
    <w:p w14:paraId="67B7200F" w14:textId="77777777" w:rsidR="00380112" w:rsidRPr="0074192A" w:rsidRDefault="00380112" w:rsidP="00380112">
      <w:pPr>
        <w:rPr>
          <w:sz w:val="28"/>
          <w:szCs w:val="28"/>
        </w:rPr>
      </w:pPr>
      <w:r w:rsidRPr="00380112">
        <w:rPr>
          <w:sz w:val="28"/>
          <w:szCs w:val="28"/>
          <w:u w:val="single"/>
        </w:rPr>
        <w:t>10. Valence (Emotional Positivity):</w:t>
      </w:r>
      <w:r w:rsidRPr="0074192A">
        <w:rPr>
          <w:sz w:val="28"/>
          <w:szCs w:val="28"/>
        </w:rPr>
        <w:t xml:space="preserve"> The linear distribution with a downward slope for valence is interesting. It suggests a spectrum of emotions represented in popular music, with a slight bias towards the less positive end. This could indicate a preference for music that evokes a range of feelings, not just pure joy.</w:t>
      </w:r>
    </w:p>
    <w:p w14:paraId="7755CA5E" w14:textId="77777777" w:rsidR="00380112" w:rsidRPr="0074192A" w:rsidRDefault="00380112" w:rsidP="00380112">
      <w:pPr>
        <w:rPr>
          <w:sz w:val="28"/>
          <w:szCs w:val="28"/>
        </w:rPr>
      </w:pPr>
    </w:p>
    <w:p w14:paraId="31418012" w14:textId="77777777" w:rsidR="00380112" w:rsidRPr="0074192A" w:rsidRDefault="00380112" w:rsidP="00380112">
      <w:pPr>
        <w:rPr>
          <w:sz w:val="28"/>
          <w:szCs w:val="28"/>
        </w:rPr>
      </w:pPr>
      <w:r w:rsidRPr="00380112">
        <w:rPr>
          <w:sz w:val="28"/>
          <w:szCs w:val="28"/>
          <w:u w:val="single"/>
        </w:rPr>
        <w:t>11. Tempo:</w:t>
      </w:r>
      <w:r w:rsidRPr="0074192A">
        <w:rPr>
          <w:sz w:val="28"/>
          <w:szCs w:val="28"/>
        </w:rPr>
        <w:t xml:space="preserve"> The near-normal distribution of tempo aligns with the danceability observation.  The presence of a range of tempos caters to diverse listening preferences, from the laid-back grooves to the high-octane beats.</w:t>
      </w:r>
    </w:p>
    <w:p w14:paraId="38DAF932" w14:textId="77777777" w:rsidR="00380112" w:rsidRPr="0074192A" w:rsidRDefault="00380112" w:rsidP="00380112">
      <w:pPr>
        <w:rPr>
          <w:sz w:val="28"/>
          <w:szCs w:val="28"/>
        </w:rPr>
      </w:pPr>
    </w:p>
    <w:p w14:paraId="4396D805" w14:textId="77777777" w:rsidR="00380112" w:rsidRPr="0074192A" w:rsidRDefault="00380112" w:rsidP="00380112">
      <w:pPr>
        <w:rPr>
          <w:sz w:val="28"/>
          <w:szCs w:val="28"/>
        </w:rPr>
      </w:pPr>
      <w:r w:rsidRPr="00380112">
        <w:rPr>
          <w:sz w:val="28"/>
          <w:szCs w:val="28"/>
          <w:u w:val="single"/>
        </w:rPr>
        <w:t>12. Redundant Feature:</w:t>
      </w:r>
      <w:r w:rsidRPr="0074192A">
        <w:rPr>
          <w:sz w:val="28"/>
          <w:szCs w:val="28"/>
        </w:rPr>
        <w:t xml:space="preserve"> The "type" feature with a single value is redundant and can be removed during future analysis.</w:t>
      </w:r>
    </w:p>
    <w:p w14:paraId="0CE9FE07" w14:textId="77777777" w:rsidR="00380112" w:rsidRPr="0074192A" w:rsidRDefault="00380112" w:rsidP="00380112">
      <w:pPr>
        <w:rPr>
          <w:sz w:val="28"/>
          <w:szCs w:val="28"/>
        </w:rPr>
      </w:pPr>
    </w:p>
    <w:p w14:paraId="07C30D97" w14:textId="77777777" w:rsidR="00380112" w:rsidRPr="0074192A" w:rsidRDefault="00380112" w:rsidP="00380112">
      <w:pPr>
        <w:rPr>
          <w:sz w:val="28"/>
          <w:szCs w:val="28"/>
        </w:rPr>
      </w:pPr>
      <w:r w:rsidRPr="00380112">
        <w:rPr>
          <w:sz w:val="28"/>
          <w:szCs w:val="28"/>
          <w:u w:val="single"/>
        </w:rPr>
        <w:t>13. Song Duration:</w:t>
      </w:r>
      <w:r w:rsidRPr="0074192A">
        <w:rPr>
          <w:sz w:val="28"/>
          <w:szCs w:val="28"/>
        </w:rPr>
        <w:t xml:space="preserve"> The observation that most songs fall within a 2:30 min to 4:10 min range aligns with listener attention spans and commercial radio play time constraints.  However, the presence of longer songs highlights the existence of a market for extended musical journeys.</w:t>
      </w:r>
    </w:p>
    <w:p w14:paraId="60ED126D" w14:textId="77777777" w:rsidR="00380112" w:rsidRPr="0074192A" w:rsidRDefault="00380112" w:rsidP="00380112">
      <w:pPr>
        <w:rPr>
          <w:sz w:val="28"/>
          <w:szCs w:val="28"/>
        </w:rPr>
      </w:pPr>
    </w:p>
    <w:p w14:paraId="01E8BEC3" w14:textId="77777777" w:rsidR="00380112" w:rsidRPr="0074192A" w:rsidRDefault="00380112" w:rsidP="00380112">
      <w:pPr>
        <w:rPr>
          <w:sz w:val="28"/>
          <w:szCs w:val="28"/>
        </w:rPr>
      </w:pPr>
      <w:r w:rsidRPr="00380112">
        <w:rPr>
          <w:sz w:val="28"/>
          <w:szCs w:val="28"/>
          <w:u w:val="single"/>
        </w:rPr>
        <w:t>14. Intriguing Time Signature:</w:t>
      </w:r>
      <w:r w:rsidRPr="0074192A">
        <w:rPr>
          <w:sz w:val="28"/>
          <w:szCs w:val="28"/>
        </w:rPr>
        <w:t xml:space="preserve"> The complete absence of songs with a time signature of 2 is a curious finding.  While the dominance of 4/4 time is unsurprising, the lack of even a single example of 2/4 time (cut time) warrants further investigation.</w:t>
      </w:r>
    </w:p>
    <w:p w14:paraId="58EAE62D" w14:textId="77777777" w:rsidR="00380112" w:rsidRPr="0074192A" w:rsidRDefault="00380112" w:rsidP="00380112">
      <w:pPr>
        <w:rPr>
          <w:sz w:val="28"/>
          <w:szCs w:val="28"/>
        </w:rPr>
      </w:pPr>
    </w:p>
    <w:p w14:paraId="3F7C2F6A" w14:textId="3ED1730F" w:rsidR="00380112" w:rsidRDefault="000548CA" w:rsidP="00380112">
      <w:pPr>
        <w:rPr>
          <w:sz w:val="28"/>
          <w:szCs w:val="28"/>
        </w:rPr>
      </w:pPr>
      <w:r>
        <w:rPr>
          <w:noProof/>
          <w:sz w:val="28"/>
          <w:szCs w:val="28"/>
        </w:rPr>
        <w:lastRenderedPageBreak/>
        <w:drawing>
          <wp:anchor distT="0" distB="0" distL="114300" distR="114300" simplePos="0" relativeHeight="251664384" behindDoc="1" locked="0" layoutInCell="1" allowOverlap="1" wp14:anchorId="1F76FB42" wp14:editId="0437D37B">
            <wp:simplePos x="0" y="0"/>
            <wp:positionH relativeFrom="margin">
              <wp:align>left</wp:align>
            </wp:positionH>
            <wp:positionV relativeFrom="paragraph">
              <wp:posOffset>1049020</wp:posOffset>
            </wp:positionV>
            <wp:extent cx="5727700" cy="2222500"/>
            <wp:effectExtent l="0" t="0" r="6350" b="6350"/>
            <wp:wrapTight wrapText="bothSides">
              <wp:wrapPolygon edited="0">
                <wp:start x="0" y="0"/>
                <wp:lineTo x="0" y="21477"/>
                <wp:lineTo x="21552" y="21477"/>
                <wp:lineTo x="21552" y="0"/>
                <wp:lineTo x="0" y="0"/>
              </wp:wrapPolygon>
            </wp:wrapTight>
            <wp:docPr id="1462544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44117" name="Picture 1462544117"/>
                    <pic:cNvPicPr/>
                  </pic:nvPicPr>
                  <pic:blipFill>
                    <a:blip r:embed="rId14">
                      <a:extLst>
                        <a:ext uri="{28A0092B-C50C-407E-A947-70E740481C1C}">
                          <a14:useLocalDpi xmlns:a14="http://schemas.microsoft.com/office/drawing/2010/main" val="0"/>
                        </a:ext>
                      </a:extLst>
                    </a:blip>
                    <a:stretch>
                      <a:fillRect/>
                    </a:stretch>
                  </pic:blipFill>
                  <pic:spPr>
                    <a:xfrm>
                      <a:off x="0" y="0"/>
                      <a:ext cx="5727700" cy="2222500"/>
                    </a:xfrm>
                    <a:prstGeom prst="rect">
                      <a:avLst/>
                    </a:prstGeom>
                  </pic:spPr>
                </pic:pic>
              </a:graphicData>
            </a:graphic>
            <wp14:sizeRelH relativeFrom="page">
              <wp14:pctWidth>0</wp14:pctWidth>
            </wp14:sizeRelH>
            <wp14:sizeRelV relativeFrom="page">
              <wp14:pctHeight>0</wp14:pctHeight>
            </wp14:sizeRelV>
          </wp:anchor>
        </w:drawing>
      </w:r>
      <w:r w:rsidR="00380112" w:rsidRPr="00380112">
        <w:rPr>
          <w:sz w:val="28"/>
          <w:szCs w:val="28"/>
          <w:u w:val="single"/>
        </w:rPr>
        <w:t>15. Genre Spotlight:</w:t>
      </w:r>
      <w:r w:rsidR="00380112" w:rsidRPr="0074192A">
        <w:rPr>
          <w:sz w:val="28"/>
          <w:szCs w:val="28"/>
        </w:rPr>
        <w:t xml:space="preserve"> The popularity of Dark Trap and Underground Rap sheds light on specific subgenres resonating with listeners. This finding can be valuable for targeting recommendations and understanding current musical trends.</w:t>
      </w:r>
    </w:p>
    <w:p w14:paraId="52838589" w14:textId="79933C66" w:rsidR="00380112" w:rsidRDefault="00380112" w:rsidP="00380112">
      <w:pPr>
        <w:rPr>
          <w:sz w:val="28"/>
          <w:szCs w:val="28"/>
        </w:rPr>
      </w:pPr>
    </w:p>
    <w:p w14:paraId="70D8885B" w14:textId="20811E40" w:rsidR="00380112" w:rsidRDefault="000548CA" w:rsidP="00380112">
      <w:pPr>
        <w:rPr>
          <w:sz w:val="28"/>
          <w:szCs w:val="28"/>
          <w:u w:val="single"/>
        </w:rPr>
      </w:pPr>
      <w:r>
        <w:rPr>
          <w:noProof/>
          <w:sz w:val="28"/>
          <w:szCs w:val="28"/>
        </w:rPr>
        <w:drawing>
          <wp:anchor distT="0" distB="0" distL="114300" distR="114300" simplePos="0" relativeHeight="251665408" behindDoc="1" locked="0" layoutInCell="1" allowOverlap="1" wp14:anchorId="18F90C9D" wp14:editId="14724735">
            <wp:simplePos x="0" y="0"/>
            <wp:positionH relativeFrom="margin">
              <wp:align>left</wp:align>
            </wp:positionH>
            <wp:positionV relativeFrom="paragraph">
              <wp:posOffset>2529156</wp:posOffset>
            </wp:positionV>
            <wp:extent cx="5727700" cy="3548380"/>
            <wp:effectExtent l="0" t="0" r="6350" b="0"/>
            <wp:wrapTight wrapText="bothSides">
              <wp:wrapPolygon edited="0">
                <wp:start x="0" y="0"/>
                <wp:lineTo x="0" y="21453"/>
                <wp:lineTo x="21552" y="21453"/>
                <wp:lineTo x="21552" y="0"/>
                <wp:lineTo x="0" y="0"/>
              </wp:wrapPolygon>
            </wp:wrapTight>
            <wp:docPr id="1531192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92650" name="Picture 1531192650"/>
                    <pic:cNvPicPr/>
                  </pic:nvPicPr>
                  <pic:blipFill>
                    <a:blip r:embed="rId15">
                      <a:extLst>
                        <a:ext uri="{28A0092B-C50C-407E-A947-70E740481C1C}">
                          <a14:useLocalDpi xmlns:a14="http://schemas.microsoft.com/office/drawing/2010/main" val="0"/>
                        </a:ext>
                      </a:extLst>
                    </a:blip>
                    <a:stretch>
                      <a:fillRect/>
                    </a:stretch>
                  </pic:blipFill>
                  <pic:spPr>
                    <a:xfrm>
                      <a:off x="0" y="0"/>
                      <a:ext cx="5727700" cy="3548380"/>
                    </a:xfrm>
                    <a:prstGeom prst="rect">
                      <a:avLst/>
                    </a:prstGeom>
                  </pic:spPr>
                </pic:pic>
              </a:graphicData>
            </a:graphic>
            <wp14:sizeRelH relativeFrom="page">
              <wp14:pctWidth>0</wp14:pctWidth>
            </wp14:sizeRelH>
            <wp14:sizeRelV relativeFrom="page">
              <wp14:pctHeight>0</wp14:pctHeight>
            </wp14:sizeRelV>
          </wp:anchor>
        </w:drawing>
      </w:r>
    </w:p>
    <w:p w14:paraId="4198B3D3" w14:textId="34C1AFF2" w:rsidR="000548CA" w:rsidRDefault="000548CA" w:rsidP="00380112">
      <w:pPr>
        <w:rPr>
          <w:sz w:val="28"/>
          <w:szCs w:val="28"/>
          <w:u w:val="single"/>
        </w:rPr>
      </w:pPr>
    </w:p>
    <w:p w14:paraId="5B5FB642" w14:textId="7B86B01D" w:rsidR="000548CA" w:rsidRDefault="000548CA" w:rsidP="00380112">
      <w:pPr>
        <w:rPr>
          <w:sz w:val="28"/>
          <w:szCs w:val="28"/>
          <w:u w:val="single"/>
        </w:rPr>
      </w:pPr>
    </w:p>
    <w:p w14:paraId="6EF3929B" w14:textId="5FB27F1E" w:rsidR="00171577" w:rsidRPr="0034662F" w:rsidRDefault="00171577" w:rsidP="00380112">
      <w:pPr>
        <w:rPr>
          <w:sz w:val="28"/>
          <w:szCs w:val="28"/>
          <w:u w:val="single"/>
        </w:rPr>
      </w:pPr>
      <w:r w:rsidRPr="0034662F">
        <w:rPr>
          <w:sz w:val="28"/>
          <w:szCs w:val="28"/>
          <w:u w:val="single"/>
        </w:rPr>
        <w:t>3.3 Cosine Similarity Calculation</w:t>
      </w:r>
    </w:p>
    <w:p w14:paraId="114C3C59" w14:textId="40534A02" w:rsidR="00171577" w:rsidRPr="0034662F" w:rsidRDefault="00171577" w:rsidP="00171577">
      <w:pPr>
        <w:rPr>
          <w:sz w:val="28"/>
          <w:szCs w:val="28"/>
        </w:rPr>
      </w:pPr>
    </w:p>
    <w:p w14:paraId="34B3D582" w14:textId="2E6B1E20" w:rsidR="00171577" w:rsidRDefault="00171577" w:rsidP="00171577">
      <w:pPr>
        <w:rPr>
          <w:sz w:val="28"/>
          <w:szCs w:val="28"/>
        </w:rPr>
      </w:pPr>
      <w:r w:rsidRPr="0034662F">
        <w:rPr>
          <w:sz w:val="28"/>
          <w:szCs w:val="28"/>
        </w:rPr>
        <w:t xml:space="preserve">The core recommendation engine utilizes cosine similarity to identify songs with similar audio features to the user-specified song. Cosine similarity measures the similarity between two vectors by calculating the cosine of the angle between them. In this context, each song is represented as a vector of its </w:t>
      </w:r>
      <w:r w:rsidRPr="0034662F">
        <w:rPr>
          <w:sz w:val="28"/>
          <w:szCs w:val="28"/>
        </w:rPr>
        <w:lastRenderedPageBreak/>
        <w:t>audio features. Songs with higher cosine similarity scores share more similar audio characteristics and are considered more likely to be enjoyed by the user.</w:t>
      </w:r>
    </w:p>
    <w:p w14:paraId="55B6F856" w14:textId="337554FE" w:rsidR="0074192A" w:rsidRDefault="0074192A" w:rsidP="00171577">
      <w:pPr>
        <w:rPr>
          <w:sz w:val="28"/>
          <w:szCs w:val="28"/>
        </w:rPr>
      </w:pPr>
      <w:r>
        <w:rPr>
          <w:noProof/>
          <w:sz w:val="20"/>
        </w:rPr>
        <w:drawing>
          <wp:anchor distT="0" distB="0" distL="114300" distR="114300" simplePos="0" relativeHeight="251658240" behindDoc="1" locked="0" layoutInCell="1" allowOverlap="1" wp14:anchorId="246AEF97" wp14:editId="7B002535">
            <wp:simplePos x="0" y="0"/>
            <wp:positionH relativeFrom="column">
              <wp:posOffset>1021080</wp:posOffset>
            </wp:positionH>
            <wp:positionV relativeFrom="paragraph">
              <wp:posOffset>7620</wp:posOffset>
            </wp:positionV>
            <wp:extent cx="3879215" cy="1231265"/>
            <wp:effectExtent l="0" t="0" r="6985" b="6985"/>
            <wp:wrapTight wrapText="bothSides">
              <wp:wrapPolygon edited="0">
                <wp:start x="0" y="0"/>
                <wp:lineTo x="0" y="21388"/>
                <wp:lineTo x="21533" y="21388"/>
                <wp:lineTo x="21533" y="0"/>
                <wp:lineTo x="0" y="0"/>
              </wp:wrapPolygon>
            </wp:wrapTight>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9215" cy="1231265"/>
                    </a:xfrm>
                    <a:prstGeom prst="rect">
                      <a:avLst/>
                    </a:prstGeom>
                  </pic:spPr>
                </pic:pic>
              </a:graphicData>
            </a:graphic>
          </wp:anchor>
        </w:drawing>
      </w:r>
    </w:p>
    <w:p w14:paraId="304C4BE3" w14:textId="61206952" w:rsidR="0074192A" w:rsidRPr="0074192A" w:rsidRDefault="0074192A" w:rsidP="0074192A">
      <w:pPr>
        <w:rPr>
          <w:sz w:val="28"/>
          <w:szCs w:val="28"/>
        </w:rPr>
      </w:pPr>
    </w:p>
    <w:p w14:paraId="227BE07A" w14:textId="77777777" w:rsidR="0074192A" w:rsidRPr="0074192A" w:rsidRDefault="0074192A" w:rsidP="0074192A">
      <w:pPr>
        <w:rPr>
          <w:sz w:val="28"/>
          <w:szCs w:val="28"/>
        </w:rPr>
      </w:pPr>
    </w:p>
    <w:p w14:paraId="3B08BC77" w14:textId="77777777" w:rsidR="0074192A" w:rsidRPr="0074192A" w:rsidRDefault="0074192A" w:rsidP="0074192A">
      <w:pPr>
        <w:rPr>
          <w:sz w:val="28"/>
          <w:szCs w:val="28"/>
        </w:rPr>
      </w:pPr>
    </w:p>
    <w:p w14:paraId="1318FBC0" w14:textId="77777777" w:rsidR="0074192A" w:rsidRDefault="0074192A" w:rsidP="00171577">
      <w:pPr>
        <w:rPr>
          <w:sz w:val="28"/>
          <w:szCs w:val="28"/>
        </w:rPr>
      </w:pPr>
    </w:p>
    <w:p w14:paraId="567B8591" w14:textId="77777777" w:rsidR="0074192A" w:rsidRDefault="0074192A" w:rsidP="00171577">
      <w:pPr>
        <w:rPr>
          <w:sz w:val="28"/>
          <w:szCs w:val="28"/>
        </w:rPr>
      </w:pPr>
    </w:p>
    <w:p w14:paraId="6FCE5CD7" w14:textId="77777777" w:rsidR="0074192A" w:rsidRDefault="0074192A" w:rsidP="00171577">
      <w:pPr>
        <w:rPr>
          <w:sz w:val="28"/>
          <w:szCs w:val="28"/>
        </w:rPr>
      </w:pPr>
    </w:p>
    <w:p w14:paraId="54DD0C0C" w14:textId="6B04AC42" w:rsidR="0074192A" w:rsidRDefault="0074192A" w:rsidP="00380112">
      <w:pPr>
        <w:pStyle w:val="BodyText"/>
        <w:spacing w:line="316" w:lineRule="exact"/>
        <w:ind w:left="259" w:firstLine="720"/>
      </w:pPr>
      <w:r>
        <w:t>A: vector A</w:t>
      </w:r>
    </w:p>
    <w:p w14:paraId="06FEF527" w14:textId="48FC6635" w:rsidR="0074192A" w:rsidRDefault="0074192A" w:rsidP="0074192A">
      <w:pPr>
        <w:pStyle w:val="BodyText"/>
        <w:spacing w:line="316" w:lineRule="exact"/>
        <w:ind w:left="979"/>
      </w:pPr>
      <w:r>
        <w:t>B: vector B</w:t>
      </w:r>
    </w:p>
    <w:p w14:paraId="1B696C50" w14:textId="4FA054AB" w:rsidR="0074192A" w:rsidRDefault="0074192A" w:rsidP="0074192A">
      <w:pPr>
        <w:pStyle w:val="BodyText"/>
        <w:spacing w:line="316" w:lineRule="exact"/>
        <w:ind w:left="979"/>
      </w:pPr>
      <w:r>
        <w:t>||A||:</w:t>
      </w:r>
      <w:r>
        <w:rPr>
          <w:spacing w:val="-2"/>
        </w:rPr>
        <w:t xml:space="preserve"> </w:t>
      </w:r>
      <w:r>
        <w:t>length</w:t>
      </w:r>
      <w:r>
        <w:rPr>
          <w:spacing w:val="-6"/>
        </w:rPr>
        <w:t xml:space="preserve"> </w:t>
      </w:r>
      <w:r>
        <w:t>of</w:t>
      </w:r>
      <w:r>
        <w:rPr>
          <w:spacing w:val="-5"/>
        </w:rPr>
        <w:t xml:space="preserve"> </w:t>
      </w:r>
      <w:r>
        <w:t>vector</w:t>
      </w:r>
      <w:r>
        <w:rPr>
          <w:spacing w:val="-7"/>
        </w:rPr>
        <w:t xml:space="preserve"> </w:t>
      </w:r>
      <w:r>
        <w:t>A</w:t>
      </w:r>
    </w:p>
    <w:p w14:paraId="366CFB26" w14:textId="77777777" w:rsidR="0074192A" w:rsidRDefault="0074192A" w:rsidP="0074192A">
      <w:pPr>
        <w:pStyle w:val="BodyText"/>
        <w:spacing w:before="2" w:line="322" w:lineRule="exact"/>
        <w:ind w:left="979"/>
      </w:pPr>
      <w:r>
        <w:t>||B||:</w:t>
      </w:r>
      <w:r>
        <w:rPr>
          <w:spacing w:val="-4"/>
        </w:rPr>
        <w:t xml:space="preserve"> </w:t>
      </w:r>
      <w:r>
        <w:t>length</w:t>
      </w:r>
      <w:r>
        <w:rPr>
          <w:spacing w:val="-6"/>
        </w:rPr>
        <w:t xml:space="preserve"> </w:t>
      </w:r>
      <w:r>
        <w:t>of</w:t>
      </w:r>
      <w:r>
        <w:rPr>
          <w:spacing w:val="-4"/>
        </w:rPr>
        <w:t xml:space="preserve"> </w:t>
      </w:r>
      <w:r>
        <w:t>vector</w:t>
      </w:r>
      <w:r>
        <w:rPr>
          <w:spacing w:val="-4"/>
        </w:rPr>
        <w:t xml:space="preserve"> </w:t>
      </w:r>
      <w:r>
        <w:t>B</w:t>
      </w:r>
    </w:p>
    <w:p w14:paraId="0DEBC297" w14:textId="77777777" w:rsidR="0074192A" w:rsidRDefault="0074192A" w:rsidP="0074192A">
      <w:pPr>
        <w:pStyle w:val="BodyText"/>
        <w:spacing w:line="322" w:lineRule="exact"/>
        <w:ind w:left="979"/>
      </w:pPr>
      <w:r>
        <w:t>||Ai||:</w:t>
      </w:r>
      <w:r>
        <w:rPr>
          <w:spacing w:val="-3"/>
        </w:rPr>
        <w:t xml:space="preserve"> </w:t>
      </w:r>
      <w:proofErr w:type="spellStart"/>
      <w:r>
        <w:t>ith</w:t>
      </w:r>
      <w:proofErr w:type="spellEnd"/>
      <w:r>
        <w:rPr>
          <w:spacing w:val="-5"/>
        </w:rPr>
        <w:t xml:space="preserve"> </w:t>
      </w:r>
      <w:r>
        <w:t>bit</w:t>
      </w:r>
      <w:r>
        <w:rPr>
          <w:spacing w:val="-2"/>
        </w:rPr>
        <w:t xml:space="preserve"> </w:t>
      </w:r>
      <w:r>
        <w:t>of</w:t>
      </w:r>
      <w:r>
        <w:rPr>
          <w:spacing w:val="-3"/>
        </w:rPr>
        <w:t xml:space="preserve"> </w:t>
      </w:r>
      <w:r>
        <w:t>the</w:t>
      </w:r>
      <w:r>
        <w:rPr>
          <w:spacing w:val="-7"/>
        </w:rPr>
        <w:t xml:space="preserve"> </w:t>
      </w:r>
      <w:r>
        <w:t>vector</w:t>
      </w:r>
      <w:r>
        <w:rPr>
          <w:spacing w:val="-3"/>
        </w:rPr>
        <w:t xml:space="preserve"> </w:t>
      </w:r>
      <w:r>
        <w:t>A</w:t>
      </w:r>
    </w:p>
    <w:p w14:paraId="2894CFE8" w14:textId="77777777" w:rsidR="0074192A" w:rsidRDefault="0074192A" w:rsidP="0074192A">
      <w:pPr>
        <w:pStyle w:val="BodyText"/>
        <w:ind w:left="979"/>
      </w:pPr>
      <w:r>
        <w:t>||Bi||:</w:t>
      </w:r>
      <w:r>
        <w:rPr>
          <w:spacing w:val="-3"/>
        </w:rPr>
        <w:t xml:space="preserve"> </w:t>
      </w:r>
      <w:proofErr w:type="spellStart"/>
      <w:r>
        <w:t>ith</w:t>
      </w:r>
      <w:proofErr w:type="spellEnd"/>
      <w:r>
        <w:rPr>
          <w:spacing w:val="-1"/>
        </w:rPr>
        <w:t xml:space="preserve"> </w:t>
      </w:r>
      <w:r>
        <w:t>bit</w:t>
      </w:r>
      <w:r>
        <w:rPr>
          <w:spacing w:val="-5"/>
        </w:rPr>
        <w:t xml:space="preserve"> </w:t>
      </w:r>
      <w:r>
        <w:t>of</w:t>
      </w:r>
      <w:r>
        <w:rPr>
          <w:spacing w:val="-9"/>
        </w:rPr>
        <w:t xml:space="preserve"> </w:t>
      </w:r>
      <w:r>
        <w:t>vector</w:t>
      </w:r>
      <w:r>
        <w:rPr>
          <w:spacing w:val="-4"/>
        </w:rPr>
        <w:t xml:space="preserve"> </w:t>
      </w:r>
      <w:r>
        <w:t>B</w:t>
      </w:r>
    </w:p>
    <w:p w14:paraId="6FF8C1D5" w14:textId="77777777" w:rsidR="0074192A" w:rsidRDefault="0074192A" w:rsidP="0074192A">
      <w:pPr>
        <w:pStyle w:val="BodyText"/>
        <w:spacing w:before="4"/>
        <w:ind w:left="979"/>
      </w:pPr>
      <w:r>
        <w:t>A.B:</w:t>
      </w:r>
      <w:r>
        <w:rPr>
          <w:spacing w:val="-3"/>
        </w:rPr>
        <w:t xml:space="preserve"> </w:t>
      </w:r>
      <w:r>
        <w:t>Dot</w:t>
      </w:r>
      <w:r>
        <w:rPr>
          <w:spacing w:val="-2"/>
        </w:rPr>
        <w:t xml:space="preserve"> </w:t>
      </w:r>
      <w:r>
        <w:t>product of</w:t>
      </w:r>
      <w:r>
        <w:rPr>
          <w:spacing w:val="-4"/>
        </w:rPr>
        <w:t xml:space="preserve"> </w:t>
      </w:r>
      <w:r>
        <w:t>vector</w:t>
      </w:r>
      <w:r>
        <w:rPr>
          <w:spacing w:val="-6"/>
        </w:rPr>
        <w:t xml:space="preserve"> </w:t>
      </w:r>
      <w:r>
        <w:t>A</w:t>
      </w:r>
      <w:r>
        <w:rPr>
          <w:spacing w:val="-2"/>
        </w:rPr>
        <w:t xml:space="preserve"> </w:t>
      </w:r>
      <w:r>
        <w:t>with</w:t>
      </w:r>
      <w:r>
        <w:rPr>
          <w:spacing w:val="-7"/>
        </w:rPr>
        <w:t xml:space="preserve"> </w:t>
      </w:r>
      <w:r>
        <w:t>vector</w:t>
      </w:r>
      <w:r>
        <w:rPr>
          <w:spacing w:val="-4"/>
        </w:rPr>
        <w:t xml:space="preserve"> </w:t>
      </w:r>
      <w:r>
        <w:t>B</w:t>
      </w:r>
    </w:p>
    <w:p w14:paraId="342B6357" w14:textId="06778DAD" w:rsidR="0074192A" w:rsidRPr="0034662F" w:rsidRDefault="000548CA" w:rsidP="00171577">
      <w:pPr>
        <w:rPr>
          <w:sz w:val="28"/>
          <w:szCs w:val="28"/>
        </w:rPr>
      </w:pPr>
      <w:r>
        <w:rPr>
          <w:noProof/>
          <w:sz w:val="28"/>
          <w:szCs w:val="28"/>
        </w:rPr>
        <w:drawing>
          <wp:inline distT="0" distB="0" distL="0" distR="0" wp14:anchorId="3382DA86" wp14:editId="5985965D">
            <wp:extent cx="5727700" cy="2445385"/>
            <wp:effectExtent l="0" t="0" r="6350" b="0"/>
            <wp:docPr id="1350225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2574" name="Picture 135022574"/>
                    <pic:cNvPicPr/>
                  </pic:nvPicPr>
                  <pic:blipFill>
                    <a:blip r:embed="rId17">
                      <a:extLst>
                        <a:ext uri="{28A0092B-C50C-407E-A947-70E740481C1C}">
                          <a14:useLocalDpi xmlns:a14="http://schemas.microsoft.com/office/drawing/2010/main" val="0"/>
                        </a:ext>
                      </a:extLst>
                    </a:blip>
                    <a:stretch>
                      <a:fillRect/>
                    </a:stretch>
                  </pic:blipFill>
                  <pic:spPr>
                    <a:xfrm>
                      <a:off x="0" y="0"/>
                      <a:ext cx="5727700" cy="2445385"/>
                    </a:xfrm>
                    <a:prstGeom prst="rect">
                      <a:avLst/>
                    </a:prstGeom>
                  </pic:spPr>
                </pic:pic>
              </a:graphicData>
            </a:graphic>
          </wp:inline>
        </w:drawing>
      </w:r>
      <w:r w:rsidR="0074192A">
        <w:rPr>
          <w:sz w:val="28"/>
          <w:szCs w:val="28"/>
        </w:rPr>
        <w:br w:type="textWrapping" w:clear="all"/>
      </w:r>
    </w:p>
    <w:p w14:paraId="5F7E632F" w14:textId="77777777" w:rsidR="00380112" w:rsidRDefault="00380112" w:rsidP="00171577">
      <w:pPr>
        <w:rPr>
          <w:sz w:val="28"/>
          <w:szCs w:val="28"/>
          <w:u w:val="single"/>
        </w:rPr>
      </w:pPr>
    </w:p>
    <w:p w14:paraId="533897D6" w14:textId="5E50DEC0" w:rsidR="00171577" w:rsidRPr="0034662F" w:rsidRDefault="00171577" w:rsidP="00171577">
      <w:pPr>
        <w:rPr>
          <w:sz w:val="28"/>
          <w:szCs w:val="28"/>
          <w:u w:val="single"/>
        </w:rPr>
      </w:pPr>
      <w:r w:rsidRPr="0034662F">
        <w:rPr>
          <w:sz w:val="28"/>
          <w:szCs w:val="28"/>
          <w:u w:val="single"/>
        </w:rPr>
        <w:t xml:space="preserve">3.4 </w:t>
      </w:r>
      <w:proofErr w:type="spellStart"/>
      <w:r w:rsidRPr="0034662F">
        <w:rPr>
          <w:sz w:val="28"/>
          <w:szCs w:val="28"/>
          <w:u w:val="single"/>
        </w:rPr>
        <w:t>Streamlit</w:t>
      </w:r>
      <w:proofErr w:type="spellEnd"/>
      <w:r w:rsidRPr="0034662F">
        <w:rPr>
          <w:sz w:val="28"/>
          <w:szCs w:val="28"/>
          <w:u w:val="single"/>
        </w:rPr>
        <w:t xml:space="preserve"> Web Application Development</w:t>
      </w:r>
    </w:p>
    <w:p w14:paraId="710BA816" w14:textId="77777777" w:rsidR="00171577" w:rsidRPr="0034662F" w:rsidRDefault="00171577" w:rsidP="00171577">
      <w:pPr>
        <w:rPr>
          <w:sz w:val="28"/>
          <w:szCs w:val="28"/>
        </w:rPr>
      </w:pPr>
      <w:proofErr w:type="spellStart"/>
      <w:r w:rsidRPr="0034662F">
        <w:rPr>
          <w:sz w:val="28"/>
          <w:szCs w:val="28"/>
        </w:rPr>
        <w:t>Streamlit</w:t>
      </w:r>
      <w:proofErr w:type="spellEnd"/>
      <w:r w:rsidRPr="0034662F">
        <w:rPr>
          <w:sz w:val="28"/>
          <w:szCs w:val="28"/>
        </w:rPr>
        <w:t xml:space="preserve"> is a Python library for rapidly creating web applications. The Music Recommendation System web app utilizes </w:t>
      </w:r>
      <w:proofErr w:type="spellStart"/>
      <w:r w:rsidRPr="0034662F">
        <w:rPr>
          <w:sz w:val="28"/>
          <w:szCs w:val="28"/>
        </w:rPr>
        <w:t>Streamlit</w:t>
      </w:r>
      <w:proofErr w:type="spellEnd"/>
      <w:r w:rsidRPr="0034662F">
        <w:rPr>
          <w:sz w:val="28"/>
          <w:szCs w:val="28"/>
        </w:rPr>
        <w:t xml:space="preserve"> to provide a user-friendly interface for interacting with the recommendation engine. Key functionalities include:</w:t>
      </w:r>
    </w:p>
    <w:p w14:paraId="673C47E7" w14:textId="77777777" w:rsidR="00171577" w:rsidRPr="0034662F" w:rsidRDefault="00171577" w:rsidP="00171577">
      <w:pPr>
        <w:rPr>
          <w:sz w:val="28"/>
          <w:szCs w:val="28"/>
        </w:rPr>
      </w:pPr>
    </w:p>
    <w:p w14:paraId="0E9F6920" w14:textId="1D9D36C4" w:rsidR="00171577" w:rsidRPr="0034662F" w:rsidRDefault="00171577" w:rsidP="00171577">
      <w:pPr>
        <w:rPr>
          <w:sz w:val="28"/>
          <w:szCs w:val="28"/>
        </w:rPr>
      </w:pPr>
      <w:r w:rsidRPr="0034662F">
        <w:rPr>
          <w:sz w:val="28"/>
          <w:szCs w:val="28"/>
        </w:rPr>
        <w:t xml:space="preserve"> A user input field allowing users to specify a song name for which they want recommendations.</w:t>
      </w:r>
    </w:p>
    <w:p w14:paraId="14909BF0" w14:textId="334AB16E" w:rsidR="00171577" w:rsidRPr="0034662F" w:rsidRDefault="00171577" w:rsidP="00171577">
      <w:pPr>
        <w:rPr>
          <w:sz w:val="28"/>
          <w:szCs w:val="28"/>
        </w:rPr>
      </w:pPr>
      <w:r w:rsidRPr="0034662F">
        <w:rPr>
          <w:sz w:val="28"/>
          <w:szCs w:val="28"/>
        </w:rPr>
        <w:t xml:space="preserve"> A slider control for users to adjust the desired number of recommendations (e.g., 1 to 20).</w:t>
      </w:r>
    </w:p>
    <w:p w14:paraId="0ABAF938" w14:textId="53859397" w:rsidR="00171577" w:rsidRPr="0034662F" w:rsidRDefault="00171577" w:rsidP="00171577">
      <w:pPr>
        <w:rPr>
          <w:sz w:val="28"/>
          <w:szCs w:val="28"/>
        </w:rPr>
      </w:pPr>
      <w:r w:rsidRPr="0034662F">
        <w:rPr>
          <w:sz w:val="28"/>
          <w:szCs w:val="28"/>
        </w:rPr>
        <w:t xml:space="preserve"> A results section displaying the recommended songs, typically including artist name and song title.</w:t>
      </w:r>
    </w:p>
    <w:p w14:paraId="41F78135" w14:textId="50FEBCF4" w:rsidR="00171577" w:rsidRPr="0034662F" w:rsidRDefault="00171577" w:rsidP="00171577">
      <w:pPr>
        <w:rPr>
          <w:sz w:val="28"/>
          <w:szCs w:val="28"/>
        </w:rPr>
      </w:pPr>
      <w:r w:rsidRPr="0034662F">
        <w:rPr>
          <w:sz w:val="28"/>
          <w:szCs w:val="28"/>
        </w:rPr>
        <w:t>A visually appealing interface with custom CSS styling to enhance the user ex</w:t>
      </w:r>
    </w:p>
    <w:p w14:paraId="4F249A01" w14:textId="530A8463" w:rsidR="00171577" w:rsidRPr="0034662F" w:rsidRDefault="00171577" w:rsidP="00171577">
      <w:pPr>
        <w:rPr>
          <w:sz w:val="28"/>
          <w:szCs w:val="28"/>
        </w:rPr>
      </w:pPr>
    </w:p>
    <w:p w14:paraId="782069E2" w14:textId="1B920431" w:rsidR="00EF34E4" w:rsidRPr="0034662F" w:rsidRDefault="00EF34E4" w:rsidP="00171577">
      <w:pPr>
        <w:rPr>
          <w:sz w:val="28"/>
          <w:szCs w:val="28"/>
        </w:rPr>
      </w:pPr>
    </w:p>
    <w:p w14:paraId="31B8B929" w14:textId="3BA9B347" w:rsidR="00913BBC" w:rsidRPr="00467519" w:rsidRDefault="00467519" w:rsidP="00171577">
      <w:pPr>
        <w:rPr>
          <w:sz w:val="36"/>
          <w:szCs w:val="36"/>
          <w:u w:val="single"/>
        </w:rPr>
      </w:pPr>
      <w:r>
        <w:rPr>
          <w:sz w:val="36"/>
          <w:szCs w:val="36"/>
          <w:u w:val="single"/>
        </w:rPr>
        <w:t>Chapter-4</w:t>
      </w:r>
    </w:p>
    <w:p w14:paraId="759439AE" w14:textId="77777777" w:rsidR="0019051C" w:rsidRDefault="0019051C" w:rsidP="00913BBC"/>
    <w:p w14:paraId="502BEBED" w14:textId="556A999F" w:rsidR="00913BBC" w:rsidRPr="0019051C" w:rsidRDefault="0019051C" w:rsidP="00913BBC">
      <w:pPr>
        <w:rPr>
          <w:sz w:val="36"/>
          <w:szCs w:val="36"/>
        </w:rPr>
      </w:pPr>
      <w:r w:rsidRPr="0019051C">
        <w:rPr>
          <w:sz w:val="36"/>
          <w:szCs w:val="36"/>
        </w:rPr>
        <w:t>Implementation</w:t>
      </w:r>
      <w:r w:rsidR="00913BBC" w:rsidRPr="0019051C">
        <w:rPr>
          <w:sz w:val="36"/>
          <w:szCs w:val="36"/>
        </w:rPr>
        <w:tab/>
      </w:r>
    </w:p>
    <w:p w14:paraId="4006CC72" w14:textId="77777777" w:rsidR="00913BBC" w:rsidRPr="008E289D" w:rsidRDefault="00913BBC" w:rsidP="00913BBC"/>
    <w:p w14:paraId="5FDE1A16" w14:textId="3B6662AB" w:rsidR="00913BBC" w:rsidRPr="00913BBC" w:rsidRDefault="00913BBC" w:rsidP="00913BBC">
      <w:pPr>
        <w:rPr>
          <w:sz w:val="28"/>
          <w:szCs w:val="28"/>
        </w:rPr>
      </w:pPr>
      <w:r w:rsidRPr="00913BBC">
        <w:rPr>
          <w:noProof/>
          <w:sz w:val="28"/>
          <w:szCs w:val="28"/>
        </w:rPr>
        <w:drawing>
          <wp:inline distT="0" distB="0" distL="0" distR="0" wp14:anchorId="61E4153B" wp14:editId="060F73D8">
            <wp:extent cx="5334744" cy="1047896"/>
            <wp:effectExtent l="0" t="0" r="0" b="0"/>
            <wp:docPr id="124750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07747" name=""/>
                    <pic:cNvPicPr/>
                  </pic:nvPicPr>
                  <pic:blipFill>
                    <a:blip r:embed="rId18"/>
                    <a:stretch>
                      <a:fillRect/>
                    </a:stretch>
                  </pic:blipFill>
                  <pic:spPr>
                    <a:xfrm>
                      <a:off x="0" y="0"/>
                      <a:ext cx="5334744" cy="1047896"/>
                    </a:xfrm>
                    <a:prstGeom prst="rect">
                      <a:avLst/>
                    </a:prstGeom>
                  </pic:spPr>
                </pic:pic>
              </a:graphicData>
            </a:graphic>
          </wp:inline>
        </w:drawing>
      </w:r>
    </w:p>
    <w:p w14:paraId="230D22DB" w14:textId="77777777" w:rsidR="00913BBC" w:rsidRDefault="00913BBC" w:rsidP="00913BBC">
      <w:pPr>
        <w:rPr>
          <w:sz w:val="28"/>
          <w:szCs w:val="28"/>
        </w:rPr>
      </w:pPr>
    </w:p>
    <w:p w14:paraId="669BB4AD" w14:textId="19DBDF2B" w:rsidR="00913BBC" w:rsidRPr="00913BBC" w:rsidRDefault="00913BBC" w:rsidP="00913BBC">
      <w:pPr>
        <w:rPr>
          <w:sz w:val="28"/>
          <w:szCs w:val="28"/>
        </w:rPr>
      </w:pPr>
      <w:r w:rsidRPr="00913BBC">
        <w:rPr>
          <w:sz w:val="28"/>
          <w:szCs w:val="28"/>
        </w:rPr>
        <w:t>Explanation:</w:t>
      </w:r>
    </w:p>
    <w:p w14:paraId="7E6F4642" w14:textId="77777777" w:rsidR="00913BBC" w:rsidRPr="00913BBC" w:rsidRDefault="00913BBC" w:rsidP="00913BBC">
      <w:pPr>
        <w:rPr>
          <w:sz w:val="28"/>
          <w:szCs w:val="28"/>
        </w:rPr>
      </w:pPr>
      <w:r w:rsidRPr="00913BBC">
        <w:rPr>
          <w:sz w:val="28"/>
          <w:szCs w:val="28"/>
        </w:rPr>
        <w:t>- Import necessary libraries:</w:t>
      </w:r>
    </w:p>
    <w:p w14:paraId="0DE74405" w14:textId="77777777" w:rsidR="00913BBC" w:rsidRPr="00913BBC" w:rsidRDefault="00913BBC" w:rsidP="00913BBC">
      <w:pPr>
        <w:rPr>
          <w:sz w:val="28"/>
          <w:szCs w:val="28"/>
        </w:rPr>
      </w:pPr>
      <w:r w:rsidRPr="00913BBC">
        <w:rPr>
          <w:sz w:val="28"/>
          <w:szCs w:val="28"/>
        </w:rPr>
        <w:t xml:space="preserve">  - `</w:t>
      </w:r>
      <w:proofErr w:type="spellStart"/>
      <w:r w:rsidRPr="00913BBC">
        <w:rPr>
          <w:sz w:val="28"/>
          <w:szCs w:val="28"/>
        </w:rPr>
        <w:t>streamlit</w:t>
      </w:r>
      <w:proofErr w:type="spellEnd"/>
      <w:r w:rsidRPr="00913BBC">
        <w:rPr>
          <w:sz w:val="28"/>
          <w:szCs w:val="28"/>
        </w:rPr>
        <w:t>`: Used for building web applications.</w:t>
      </w:r>
    </w:p>
    <w:p w14:paraId="7C2938F9" w14:textId="77777777" w:rsidR="00913BBC" w:rsidRPr="00913BBC" w:rsidRDefault="00913BBC" w:rsidP="00913BBC">
      <w:pPr>
        <w:rPr>
          <w:sz w:val="28"/>
          <w:szCs w:val="28"/>
        </w:rPr>
      </w:pPr>
      <w:r w:rsidRPr="00913BBC">
        <w:rPr>
          <w:sz w:val="28"/>
          <w:szCs w:val="28"/>
        </w:rPr>
        <w:t xml:space="preserve">  - `pandas`: Library for data manipulation and analysis.</w:t>
      </w:r>
    </w:p>
    <w:p w14:paraId="61A96139" w14:textId="77777777" w:rsidR="00913BBC" w:rsidRDefault="00913BBC" w:rsidP="00913BBC">
      <w:pPr>
        <w:rPr>
          <w:sz w:val="28"/>
          <w:szCs w:val="28"/>
        </w:rPr>
      </w:pPr>
      <w:r w:rsidRPr="00913BBC">
        <w:rPr>
          <w:sz w:val="28"/>
          <w:szCs w:val="28"/>
        </w:rPr>
        <w:t xml:space="preserve">  - `</w:t>
      </w:r>
      <w:proofErr w:type="spellStart"/>
      <w:r w:rsidRPr="00913BBC">
        <w:rPr>
          <w:sz w:val="28"/>
          <w:szCs w:val="28"/>
        </w:rPr>
        <w:t>cosine_similarity</w:t>
      </w:r>
      <w:proofErr w:type="spellEnd"/>
      <w:r w:rsidRPr="00913BBC">
        <w:rPr>
          <w:sz w:val="28"/>
          <w:szCs w:val="28"/>
        </w:rPr>
        <w:t>`: Function to compute cosine similarity between samples</w:t>
      </w:r>
    </w:p>
    <w:p w14:paraId="0A02781B" w14:textId="25BD99EF" w:rsidR="00913BBC" w:rsidRDefault="00913BBC" w:rsidP="00913BBC">
      <w:pPr>
        <w:rPr>
          <w:sz w:val="28"/>
          <w:szCs w:val="28"/>
        </w:rPr>
      </w:pPr>
      <w:r>
        <w:rPr>
          <w:sz w:val="28"/>
          <w:szCs w:val="28"/>
        </w:rPr>
        <w:t xml:space="preserve">                                </w:t>
      </w:r>
      <w:r w:rsidRPr="00913BBC">
        <w:rPr>
          <w:sz w:val="28"/>
          <w:szCs w:val="28"/>
        </w:rPr>
        <w:t xml:space="preserve"> </w:t>
      </w:r>
      <w:r>
        <w:rPr>
          <w:sz w:val="28"/>
          <w:szCs w:val="28"/>
        </w:rPr>
        <w:t xml:space="preserve">   </w:t>
      </w:r>
      <w:r w:rsidRPr="00913BBC">
        <w:rPr>
          <w:sz w:val="28"/>
          <w:szCs w:val="28"/>
        </w:rPr>
        <w:t>in numerical data.</w:t>
      </w:r>
    </w:p>
    <w:p w14:paraId="730B462B" w14:textId="77777777" w:rsidR="00913BBC" w:rsidRDefault="00913BBC" w:rsidP="00913BBC">
      <w:pPr>
        <w:rPr>
          <w:sz w:val="28"/>
          <w:szCs w:val="28"/>
        </w:rPr>
      </w:pPr>
      <w:r w:rsidRPr="00913BBC">
        <w:rPr>
          <w:sz w:val="28"/>
          <w:szCs w:val="28"/>
        </w:rPr>
        <w:t xml:space="preserve">  - `</w:t>
      </w:r>
      <w:proofErr w:type="spellStart"/>
      <w:r w:rsidRPr="00913BBC">
        <w:rPr>
          <w:sz w:val="28"/>
          <w:szCs w:val="28"/>
        </w:rPr>
        <w:t>StandardScaler</w:t>
      </w:r>
      <w:proofErr w:type="spellEnd"/>
      <w:r w:rsidRPr="00913BBC">
        <w:rPr>
          <w:sz w:val="28"/>
          <w:szCs w:val="28"/>
        </w:rPr>
        <w:t>`: Class to scale features to have a mean of 0 and a variance</w:t>
      </w:r>
    </w:p>
    <w:p w14:paraId="2505641C" w14:textId="3661C363" w:rsidR="00913BBC" w:rsidRPr="00913BBC" w:rsidRDefault="00913BBC" w:rsidP="00913BBC">
      <w:pPr>
        <w:rPr>
          <w:sz w:val="28"/>
          <w:szCs w:val="28"/>
        </w:rPr>
      </w:pPr>
      <w:r>
        <w:rPr>
          <w:sz w:val="28"/>
          <w:szCs w:val="28"/>
        </w:rPr>
        <w:t xml:space="preserve">                          </w:t>
      </w:r>
      <w:r w:rsidRPr="00913BBC">
        <w:rPr>
          <w:sz w:val="28"/>
          <w:szCs w:val="28"/>
        </w:rPr>
        <w:t xml:space="preserve"> </w:t>
      </w:r>
      <w:r>
        <w:rPr>
          <w:sz w:val="28"/>
          <w:szCs w:val="28"/>
        </w:rPr>
        <w:t xml:space="preserve">        </w:t>
      </w:r>
      <w:r w:rsidRPr="00913BBC">
        <w:rPr>
          <w:sz w:val="28"/>
          <w:szCs w:val="28"/>
        </w:rPr>
        <w:t>of 1.</w:t>
      </w:r>
    </w:p>
    <w:p w14:paraId="5ADE47A8" w14:textId="77777777" w:rsidR="00913BBC" w:rsidRPr="00913BBC" w:rsidRDefault="00913BBC" w:rsidP="00913BBC">
      <w:pPr>
        <w:rPr>
          <w:sz w:val="28"/>
          <w:szCs w:val="28"/>
        </w:rPr>
      </w:pPr>
    </w:p>
    <w:p w14:paraId="1C6FEECC" w14:textId="1A8D50FE" w:rsidR="00913BBC" w:rsidRPr="00913BBC" w:rsidRDefault="00913BBC" w:rsidP="00913BBC">
      <w:pPr>
        <w:rPr>
          <w:sz w:val="28"/>
          <w:szCs w:val="28"/>
        </w:rPr>
      </w:pPr>
      <w:r w:rsidRPr="00913BBC">
        <w:rPr>
          <w:noProof/>
          <w:sz w:val="28"/>
          <w:szCs w:val="28"/>
        </w:rPr>
        <w:drawing>
          <wp:inline distT="0" distB="0" distL="0" distR="0" wp14:anchorId="3A68D6AC" wp14:editId="63005960">
            <wp:extent cx="5068007" cy="1448002"/>
            <wp:effectExtent l="0" t="0" r="0" b="0"/>
            <wp:docPr id="51288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81939" name=""/>
                    <pic:cNvPicPr/>
                  </pic:nvPicPr>
                  <pic:blipFill>
                    <a:blip r:embed="rId19"/>
                    <a:stretch>
                      <a:fillRect/>
                    </a:stretch>
                  </pic:blipFill>
                  <pic:spPr>
                    <a:xfrm>
                      <a:off x="0" y="0"/>
                      <a:ext cx="5068007" cy="1448002"/>
                    </a:xfrm>
                    <a:prstGeom prst="rect">
                      <a:avLst/>
                    </a:prstGeom>
                  </pic:spPr>
                </pic:pic>
              </a:graphicData>
            </a:graphic>
          </wp:inline>
        </w:drawing>
      </w:r>
    </w:p>
    <w:p w14:paraId="0D28B7C4" w14:textId="77777777" w:rsidR="00913BBC" w:rsidRPr="00913BBC" w:rsidRDefault="00913BBC" w:rsidP="00913BBC">
      <w:pPr>
        <w:rPr>
          <w:sz w:val="28"/>
          <w:szCs w:val="28"/>
        </w:rPr>
      </w:pPr>
      <w:r w:rsidRPr="00913BBC">
        <w:rPr>
          <w:sz w:val="28"/>
          <w:szCs w:val="28"/>
        </w:rPr>
        <w:t>Explanation:</w:t>
      </w:r>
    </w:p>
    <w:p w14:paraId="6E1EA1C2" w14:textId="77777777" w:rsidR="00913BBC" w:rsidRPr="00913BBC" w:rsidRDefault="00913BBC" w:rsidP="00913BBC">
      <w:pPr>
        <w:rPr>
          <w:sz w:val="28"/>
          <w:szCs w:val="28"/>
        </w:rPr>
      </w:pPr>
      <w:r w:rsidRPr="00913BBC">
        <w:rPr>
          <w:sz w:val="28"/>
          <w:szCs w:val="28"/>
        </w:rPr>
        <w:t xml:space="preserve">- Set </w:t>
      </w:r>
      <w:proofErr w:type="spellStart"/>
      <w:r w:rsidRPr="00913BBC">
        <w:rPr>
          <w:sz w:val="28"/>
          <w:szCs w:val="28"/>
        </w:rPr>
        <w:t>Streamlit</w:t>
      </w:r>
      <w:proofErr w:type="spellEnd"/>
      <w:r w:rsidRPr="00913BBC">
        <w:rPr>
          <w:sz w:val="28"/>
          <w:szCs w:val="28"/>
        </w:rPr>
        <w:t xml:space="preserve"> configuration:</w:t>
      </w:r>
    </w:p>
    <w:p w14:paraId="28307B3A" w14:textId="77777777" w:rsidR="00913BBC" w:rsidRPr="00913BBC" w:rsidRDefault="00913BBC" w:rsidP="00913BBC">
      <w:pPr>
        <w:rPr>
          <w:sz w:val="28"/>
          <w:szCs w:val="28"/>
        </w:rPr>
      </w:pPr>
      <w:r w:rsidRPr="00913BBC">
        <w:rPr>
          <w:sz w:val="28"/>
          <w:szCs w:val="28"/>
        </w:rPr>
        <w:t xml:space="preserve">  - `</w:t>
      </w:r>
      <w:proofErr w:type="spellStart"/>
      <w:r w:rsidRPr="00913BBC">
        <w:rPr>
          <w:sz w:val="28"/>
          <w:szCs w:val="28"/>
        </w:rPr>
        <w:t>page_title</w:t>
      </w:r>
      <w:proofErr w:type="spellEnd"/>
      <w:r w:rsidRPr="00913BBC">
        <w:rPr>
          <w:sz w:val="28"/>
          <w:szCs w:val="28"/>
        </w:rPr>
        <w:t>`: Title of the web application.</w:t>
      </w:r>
    </w:p>
    <w:p w14:paraId="66F41B56" w14:textId="77777777" w:rsidR="00913BBC" w:rsidRPr="00913BBC" w:rsidRDefault="00913BBC" w:rsidP="00913BBC">
      <w:pPr>
        <w:rPr>
          <w:sz w:val="28"/>
          <w:szCs w:val="28"/>
        </w:rPr>
      </w:pPr>
      <w:r w:rsidRPr="00913BBC">
        <w:rPr>
          <w:sz w:val="28"/>
          <w:szCs w:val="28"/>
        </w:rPr>
        <w:t xml:space="preserve">  - `</w:t>
      </w:r>
      <w:proofErr w:type="spellStart"/>
      <w:r w:rsidRPr="00913BBC">
        <w:rPr>
          <w:sz w:val="28"/>
          <w:szCs w:val="28"/>
        </w:rPr>
        <w:t>page_icon</w:t>
      </w:r>
      <w:proofErr w:type="spellEnd"/>
      <w:r w:rsidRPr="00913BBC">
        <w:rPr>
          <w:sz w:val="28"/>
          <w:szCs w:val="28"/>
        </w:rPr>
        <w:t>`: Icon displayed on the browser tab.</w:t>
      </w:r>
    </w:p>
    <w:p w14:paraId="3DC9A615" w14:textId="77777777" w:rsidR="00913BBC" w:rsidRPr="00913BBC" w:rsidRDefault="00913BBC" w:rsidP="00913BBC">
      <w:pPr>
        <w:rPr>
          <w:sz w:val="28"/>
          <w:szCs w:val="28"/>
        </w:rPr>
      </w:pPr>
      <w:r w:rsidRPr="00913BBC">
        <w:rPr>
          <w:sz w:val="28"/>
          <w:szCs w:val="28"/>
        </w:rPr>
        <w:t xml:space="preserve">  - `layout`: Layout of the web app (wide layout).</w:t>
      </w:r>
    </w:p>
    <w:p w14:paraId="7BF5466C" w14:textId="77777777" w:rsidR="00913BBC" w:rsidRPr="00913BBC" w:rsidRDefault="00913BBC" w:rsidP="00913BBC">
      <w:pPr>
        <w:rPr>
          <w:sz w:val="28"/>
          <w:szCs w:val="28"/>
        </w:rPr>
      </w:pPr>
      <w:r w:rsidRPr="00913BBC">
        <w:rPr>
          <w:sz w:val="28"/>
          <w:szCs w:val="28"/>
        </w:rPr>
        <w:t xml:space="preserve">  - `</w:t>
      </w:r>
      <w:proofErr w:type="spellStart"/>
      <w:r w:rsidRPr="00913BBC">
        <w:rPr>
          <w:sz w:val="28"/>
          <w:szCs w:val="28"/>
        </w:rPr>
        <w:t>initial_sidebar_state</w:t>
      </w:r>
      <w:proofErr w:type="spellEnd"/>
      <w:r w:rsidRPr="00913BBC">
        <w:rPr>
          <w:sz w:val="28"/>
          <w:szCs w:val="28"/>
        </w:rPr>
        <w:t>`: Initial state of the sidebar (expanded).</w:t>
      </w:r>
    </w:p>
    <w:p w14:paraId="0B9B926D" w14:textId="77777777" w:rsidR="00913BBC" w:rsidRPr="00913BBC" w:rsidRDefault="00913BBC" w:rsidP="00913BBC">
      <w:pPr>
        <w:rPr>
          <w:sz w:val="28"/>
          <w:szCs w:val="28"/>
        </w:rPr>
      </w:pPr>
    </w:p>
    <w:p w14:paraId="6A4D165E" w14:textId="4573F3D3" w:rsidR="00913BBC" w:rsidRPr="00913BBC" w:rsidRDefault="00913BBC" w:rsidP="00913BBC">
      <w:pPr>
        <w:rPr>
          <w:sz w:val="28"/>
          <w:szCs w:val="28"/>
        </w:rPr>
      </w:pPr>
      <w:r w:rsidRPr="00913BBC">
        <w:rPr>
          <w:noProof/>
          <w:sz w:val="28"/>
          <w:szCs w:val="28"/>
        </w:rPr>
        <w:drawing>
          <wp:inline distT="0" distB="0" distL="0" distR="0" wp14:anchorId="0C5DD17A" wp14:editId="0639F769">
            <wp:extent cx="3858163" cy="314369"/>
            <wp:effectExtent l="0" t="0" r="0" b="9525"/>
            <wp:docPr id="77994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42858" name=""/>
                    <pic:cNvPicPr/>
                  </pic:nvPicPr>
                  <pic:blipFill>
                    <a:blip r:embed="rId20"/>
                    <a:stretch>
                      <a:fillRect/>
                    </a:stretch>
                  </pic:blipFill>
                  <pic:spPr>
                    <a:xfrm>
                      <a:off x="0" y="0"/>
                      <a:ext cx="3858163" cy="314369"/>
                    </a:xfrm>
                    <a:prstGeom prst="rect">
                      <a:avLst/>
                    </a:prstGeom>
                  </pic:spPr>
                </pic:pic>
              </a:graphicData>
            </a:graphic>
          </wp:inline>
        </w:drawing>
      </w:r>
    </w:p>
    <w:p w14:paraId="2A600BE3" w14:textId="77777777" w:rsidR="00913BBC" w:rsidRPr="00913BBC" w:rsidRDefault="00913BBC" w:rsidP="00913BBC">
      <w:pPr>
        <w:rPr>
          <w:sz w:val="28"/>
          <w:szCs w:val="28"/>
        </w:rPr>
      </w:pPr>
      <w:r w:rsidRPr="00913BBC">
        <w:rPr>
          <w:sz w:val="28"/>
          <w:szCs w:val="28"/>
        </w:rPr>
        <w:t>Explanation:</w:t>
      </w:r>
    </w:p>
    <w:p w14:paraId="41B4C0FB" w14:textId="77777777" w:rsidR="00913BBC" w:rsidRPr="00913BBC" w:rsidRDefault="00913BBC" w:rsidP="00913BBC">
      <w:pPr>
        <w:rPr>
          <w:sz w:val="28"/>
          <w:szCs w:val="28"/>
        </w:rPr>
      </w:pPr>
      <w:r w:rsidRPr="00913BBC">
        <w:rPr>
          <w:sz w:val="28"/>
          <w:szCs w:val="28"/>
        </w:rPr>
        <w:t>- Load dataset:</w:t>
      </w:r>
    </w:p>
    <w:p w14:paraId="4E5C3BE4" w14:textId="77777777" w:rsidR="00913BBC" w:rsidRPr="00913BBC" w:rsidRDefault="00913BBC" w:rsidP="00913BBC">
      <w:pPr>
        <w:rPr>
          <w:sz w:val="28"/>
          <w:szCs w:val="28"/>
        </w:rPr>
      </w:pPr>
      <w:r w:rsidRPr="00913BBC">
        <w:rPr>
          <w:sz w:val="28"/>
          <w:szCs w:val="28"/>
        </w:rPr>
        <w:t xml:space="preserve">  - Read the dataset 'Spotify.csv' into a pandas </w:t>
      </w:r>
      <w:proofErr w:type="spellStart"/>
      <w:r w:rsidRPr="00913BBC">
        <w:rPr>
          <w:sz w:val="28"/>
          <w:szCs w:val="28"/>
        </w:rPr>
        <w:t>DataFrame</w:t>
      </w:r>
      <w:proofErr w:type="spellEnd"/>
      <w:r w:rsidRPr="00913BBC">
        <w:rPr>
          <w:sz w:val="28"/>
          <w:szCs w:val="28"/>
        </w:rPr>
        <w:t xml:space="preserve"> named `data`.</w:t>
      </w:r>
    </w:p>
    <w:p w14:paraId="43728A72" w14:textId="2A4E3C01" w:rsidR="00913BBC" w:rsidRPr="00913BBC" w:rsidRDefault="00913BBC" w:rsidP="00913BBC">
      <w:pPr>
        <w:rPr>
          <w:sz w:val="28"/>
          <w:szCs w:val="28"/>
        </w:rPr>
      </w:pPr>
      <w:r w:rsidRPr="00913BBC">
        <w:rPr>
          <w:noProof/>
          <w:sz w:val="28"/>
          <w:szCs w:val="28"/>
        </w:rPr>
        <w:drawing>
          <wp:inline distT="0" distB="0" distL="0" distR="0" wp14:anchorId="1660B6A0" wp14:editId="6311A6E1">
            <wp:extent cx="5727700" cy="381635"/>
            <wp:effectExtent l="0" t="0" r="6350" b="0"/>
            <wp:docPr id="27685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52863" name=""/>
                    <pic:cNvPicPr/>
                  </pic:nvPicPr>
                  <pic:blipFill>
                    <a:blip r:embed="rId21"/>
                    <a:stretch>
                      <a:fillRect/>
                    </a:stretch>
                  </pic:blipFill>
                  <pic:spPr>
                    <a:xfrm>
                      <a:off x="0" y="0"/>
                      <a:ext cx="5727700" cy="381635"/>
                    </a:xfrm>
                    <a:prstGeom prst="rect">
                      <a:avLst/>
                    </a:prstGeom>
                  </pic:spPr>
                </pic:pic>
              </a:graphicData>
            </a:graphic>
          </wp:inline>
        </w:drawing>
      </w:r>
    </w:p>
    <w:p w14:paraId="1C36117B" w14:textId="77777777" w:rsidR="00913BBC" w:rsidRPr="00913BBC" w:rsidRDefault="00913BBC" w:rsidP="00913BBC">
      <w:pPr>
        <w:rPr>
          <w:sz w:val="28"/>
          <w:szCs w:val="28"/>
        </w:rPr>
      </w:pPr>
      <w:r w:rsidRPr="00913BBC">
        <w:rPr>
          <w:sz w:val="28"/>
          <w:szCs w:val="28"/>
        </w:rPr>
        <w:t>Explanation:</w:t>
      </w:r>
    </w:p>
    <w:p w14:paraId="61495BE5" w14:textId="77777777" w:rsidR="00913BBC" w:rsidRPr="00913BBC" w:rsidRDefault="00913BBC" w:rsidP="00913BBC">
      <w:pPr>
        <w:rPr>
          <w:sz w:val="28"/>
          <w:szCs w:val="28"/>
        </w:rPr>
      </w:pPr>
      <w:r w:rsidRPr="00913BBC">
        <w:rPr>
          <w:sz w:val="28"/>
          <w:szCs w:val="28"/>
        </w:rPr>
        <w:lastRenderedPageBreak/>
        <w:t>- Data cleaning:</w:t>
      </w:r>
    </w:p>
    <w:p w14:paraId="56575394" w14:textId="77777777" w:rsidR="00913BBC" w:rsidRPr="00913BBC" w:rsidRDefault="00913BBC" w:rsidP="00913BBC">
      <w:pPr>
        <w:rPr>
          <w:sz w:val="28"/>
          <w:szCs w:val="28"/>
        </w:rPr>
      </w:pPr>
      <w:r w:rsidRPr="00913BBC">
        <w:rPr>
          <w:sz w:val="28"/>
          <w:szCs w:val="28"/>
        </w:rPr>
        <w:t xml:space="preserve">  - Filter out rows with non-numeric values in the '</w:t>
      </w:r>
      <w:proofErr w:type="spellStart"/>
      <w:r w:rsidRPr="00913BBC">
        <w:rPr>
          <w:sz w:val="28"/>
          <w:szCs w:val="28"/>
        </w:rPr>
        <w:t>duration_ms</w:t>
      </w:r>
      <w:proofErr w:type="spellEnd"/>
      <w:r w:rsidRPr="00913BBC">
        <w:rPr>
          <w:sz w:val="28"/>
          <w:szCs w:val="28"/>
        </w:rPr>
        <w:t>' column.</w:t>
      </w:r>
    </w:p>
    <w:p w14:paraId="6F2E4A7A" w14:textId="77777777" w:rsidR="00913BBC" w:rsidRPr="00913BBC" w:rsidRDefault="00913BBC" w:rsidP="00913BBC">
      <w:pPr>
        <w:rPr>
          <w:sz w:val="28"/>
          <w:szCs w:val="28"/>
        </w:rPr>
      </w:pPr>
    </w:p>
    <w:p w14:paraId="5DEC11DF" w14:textId="373BEC2B" w:rsidR="00913BBC" w:rsidRPr="00913BBC" w:rsidRDefault="00913BBC" w:rsidP="00913BBC">
      <w:pPr>
        <w:rPr>
          <w:sz w:val="28"/>
          <w:szCs w:val="28"/>
        </w:rPr>
      </w:pPr>
    </w:p>
    <w:p w14:paraId="4476730D" w14:textId="77777777" w:rsidR="00913BBC" w:rsidRPr="00913BBC" w:rsidRDefault="00913BBC" w:rsidP="00913BBC">
      <w:pPr>
        <w:rPr>
          <w:sz w:val="28"/>
          <w:szCs w:val="28"/>
        </w:rPr>
      </w:pPr>
      <w:r w:rsidRPr="00913BBC">
        <w:rPr>
          <w:sz w:val="28"/>
          <w:szCs w:val="28"/>
        </w:rPr>
        <w:t>Explanation:</w:t>
      </w:r>
    </w:p>
    <w:p w14:paraId="0F2887CD" w14:textId="77777777" w:rsidR="00913BBC" w:rsidRPr="00913BBC" w:rsidRDefault="00913BBC" w:rsidP="00913BBC">
      <w:pPr>
        <w:rPr>
          <w:sz w:val="28"/>
          <w:szCs w:val="28"/>
        </w:rPr>
      </w:pPr>
      <w:r w:rsidRPr="00913BBC">
        <w:rPr>
          <w:sz w:val="28"/>
          <w:szCs w:val="28"/>
        </w:rPr>
        <w:t>- Define numerical features:</w:t>
      </w:r>
    </w:p>
    <w:p w14:paraId="20EE814A" w14:textId="77777777" w:rsidR="00913BBC" w:rsidRPr="00913BBC" w:rsidRDefault="00913BBC" w:rsidP="00913BBC">
      <w:pPr>
        <w:rPr>
          <w:sz w:val="28"/>
          <w:szCs w:val="28"/>
        </w:rPr>
      </w:pPr>
      <w:r w:rsidRPr="00913BBC">
        <w:rPr>
          <w:sz w:val="28"/>
          <w:szCs w:val="28"/>
        </w:rPr>
        <w:t xml:space="preserve">  - List of numerical features used for recommendation.</w:t>
      </w:r>
    </w:p>
    <w:p w14:paraId="78E2C819" w14:textId="1EFDE393" w:rsidR="00913BBC" w:rsidRPr="00913BBC" w:rsidRDefault="00913BBC" w:rsidP="00913BBC">
      <w:pPr>
        <w:rPr>
          <w:sz w:val="28"/>
          <w:szCs w:val="28"/>
        </w:rPr>
      </w:pPr>
      <w:r w:rsidRPr="00913BBC">
        <w:rPr>
          <w:noProof/>
          <w:sz w:val="28"/>
          <w:szCs w:val="28"/>
        </w:rPr>
        <w:drawing>
          <wp:inline distT="0" distB="0" distL="0" distR="0" wp14:anchorId="0D103D1F" wp14:editId="757CBFBC">
            <wp:extent cx="5727700" cy="348615"/>
            <wp:effectExtent l="0" t="0" r="6350" b="0"/>
            <wp:docPr id="1401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0227" name=""/>
                    <pic:cNvPicPr/>
                  </pic:nvPicPr>
                  <pic:blipFill>
                    <a:blip r:embed="rId22"/>
                    <a:stretch>
                      <a:fillRect/>
                    </a:stretch>
                  </pic:blipFill>
                  <pic:spPr>
                    <a:xfrm>
                      <a:off x="0" y="0"/>
                      <a:ext cx="5727700" cy="348615"/>
                    </a:xfrm>
                    <a:prstGeom prst="rect">
                      <a:avLst/>
                    </a:prstGeom>
                  </pic:spPr>
                </pic:pic>
              </a:graphicData>
            </a:graphic>
          </wp:inline>
        </w:drawing>
      </w:r>
    </w:p>
    <w:p w14:paraId="3386C042" w14:textId="77777777" w:rsidR="00913BBC" w:rsidRDefault="00913BBC" w:rsidP="00913BBC">
      <w:pPr>
        <w:rPr>
          <w:sz w:val="28"/>
          <w:szCs w:val="28"/>
        </w:rPr>
      </w:pPr>
    </w:p>
    <w:p w14:paraId="2F236D94" w14:textId="7B2E1FCC" w:rsidR="00913BBC" w:rsidRPr="00913BBC" w:rsidRDefault="00913BBC" w:rsidP="00913BBC">
      <w:pPr>
        <w:rPr>
          <w:sz w:val="28"/>
          <w:szCs w:val="28"/>
        </w:rPr>
      </w:pPr>
      <w:r w:rsidRPr="00913BBC">
        <w:rPr>
          <w:sz w:val="28"/>
          <w:szCs w:val="28"/>
        </w:rPr>
        <w:t>Explanation:</w:t>
      </w:r>
    </w:p>
    <w:p w14:paraId="7D2FA266" w14:textId="77777777" w:rsidR="00913BBC" w:rsidRPr="00913BBC" w:rsidRDefault="00913BBC" w:rsidP="00913BBC">
      <w:pPr>
        <w:rPr>
          <w:sz w:val="28"/>
          <w:szCs w:val="28"/>
        </w:rPr>
      </w:pPr>
      <w:r w:rsidRPr="00913BBC">
        <w:rPr>
          <w:sz w:val="28"/>
          <w:szCs w:val="28"/>
        </w:rPr>
        <w:t>- Feature engineering:</w:t>
      </w:r>
    </w:p>
    <w:p w14:paraId="277628E1" w14:textId="77777777" w:rsidR="00913BBC" w:rsidRDefault="00913BBC" w:rsidP="00913BBC">
      <w:pPr>
        <w:rPr>
          <w:sz w:val="28"/>
          <w:szCs w:val="28"/>
        </w:rPr>
      </w:pPr>
      <w:r w:rsidRPr="00913BBC">
        <w:rPr>
          <w:sz w:val="28"/>
          <w:szCs w:val="28"/>
        </w:rPr>
        <w:t xml:space="preserve">  - One-hot encode categorical features ('key') to convert them into numerical format.</w:t>
      </w:r>
    </w:p>
    <w:p w14:paraId="6EFC4E62" w14:textId="77777777" w:rsidR="00913BBC" w:rsidRDefault="00913BBC" w:rsidP="00913BBC">
      <w:pPr>
        <w:rPr>
          <w:sz w:val="28"/>
          <w:szCs w:val="28"/>
        </w:rPr>
      </w:pPr>
    </w:p>
    <w:p w14:paraId="7B0B0318" w14:textId="189B5CEC" w:rsidR="00913BBC" w:rsidRPr="00913BBC" w:rsidRDefault="00913BBC" w:rsidP="00913BBC">
      <w:pPr>
        <w:rPr>
          <w:sz w:val="28"/>
          <w:szCs w:val="28"/>
        </w:rPr>
      </w:pPr>
      <w:r w:rsidRPr="00913BBC">
        <w:rPr>
          <w:noProof/>
          <w:sz w:val="28"/>
          <w:szCs w:val="28"/>
        </w:rPr>
        <w:drawing>
          <wp:inline distT="0" distB="0" distL="0" distR="0" wp14:anchorId="1B487D36" wp14:editId="62A341C8">
            <wp:extent cx="5727700" cy="505460"/>
            <wp:effectExtent l="0" t="0" r="6350" b="8890"/>
            <wp:docPr id="34633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7953" name=""/>
                    <pic:cNvPicPr/>
                  </pic:nvPicPr>
                  <pic:blipFill>
                    <a:blip r:embed="rId23"/>
                    <a:stretch>
                      <a:fillRect/>
                    </a:stretch>
                  </pic:blipFill>
                  <pic:spPr>
                    <a:xfrm>
                      <a:off x="0" y="0"/>
                      <a:ext cx="5727700" cy="505460"/>
                    </a:xfrm>
                    <a:prstGeom prst="rect">
                      <a:avLst/>
                    </a:prstGeom>
                  </pic:spPr>
                </pic:pic>
              </a:graphicData>
            </a:graphic>
          </wp:inline>
        </w:drawing>
      </w:r>
    </w:p>
    <w:p w14:paraId="7082BB3C" w14:textId="77777777" w:rsidR="00913BBC" w:rsidRPr="00913BBC" w:rsidRDefault="00913BBC" w:rsidP="00913BBC">
      <w:pPr>
        <w:rPr>
          <w:sz w:val="28"/>
          <w:szCs w:val="28"/>
        </w:rPr>
      </w:pPr>
      <w:r w:rsidRPr="00913BBC">
        <w:rPr>
          <w:sz w:val="28"/>
          <w:szCs w:val="28"/>
        </w:rPr>
        <w:t>Explanation:</w:t>
      </w:r>
    </w:p>
    <w:p w14:paraId="6255CF07" w14:textId="77777777" w:rsidR="00913BBC" w:rsidRPr="00913BBC" w:rsidRDefault="00913BBC" w:rsidP="00913BBC">
      <w:pPr>
        <w:rPr>
          <w:sz w:val="28"/>
          <w:szCs w:val="28"/>
        </w:rPr>
      </w:pPr>
      <w:r w:rsidRPr="00913BBC">
        <w:rPr>
          <w:sz w:val="28"/>
          <w:szCs w:val="28"/>
        </w:rPr>
        <w:t>- Feature scaling:</w:t>
      </w:r>
    </w:p>
    <w:p w14:paraId="10F41E7B" w14:textId="77777777" w:rsidR="00913BBC" w:rsidRPr="00913BBC" w:rsidRDefault="00913BBC" w:rsidP="00913BBC">
      <w:pPr>
        <w:rPr>
          <w:sz w:val="28"/>
          <w:szCs w:val="28"/>
        </w:rPr>
      </w:pPr>
      <w:r w:rsidRPr="00913BBC">
        <w:rPr>
          <w:sz w:val="28"/>
          <w:szCs w:val="28"/>
        </w:rPr>
        <w:t xml:space="preserve">  - Standardize numerical features to have zero mean and unit variance.</w:t>
      </w:r>
    </w:p>
    <w:p w14:paraId="00420D7C" w14:textId="77777777" w:rsidR="00913BBC" w:rsidRPr="00913BBC" w:rsidRDefault="00913BBC" w:rsidP="00913BBC">
      <w:pPr>
        <w:rPr>
          <w:sz w:val="28"/>
          <w:szCs w:val="28"/>
        </w:rPr>
      </w:pPr>
    </w:p>
    <w:p w14:paraId="010BF563" w14:textId="62225D25" w:rsidR="00913BBC" w:rsidRPr="00913BBC" w:rsidRDefault="00913BBC" w:rsidP="00913BBC">
      <w:pPr>
        <w:rPr>
          <w:sz w:val="28"/>
          <w:szCs w:val="28"/>
        </w:rPr>
      </w:pPr>
      <w:r w:rsidRPr="00913BBC">
        <w:rPr>
          <w:noProof/>
          <w:sz w:val="28"/>
          <w:szCs w:val="28"/>
        </w:rPr>
        <w:drawing>
          <wp:inline distT="0" distB="0" distL="0" distR="0" wp14:anchorId="5B5C4402" wp14:editId="7C6BE86E">
            <wp:extent cx="5727700" cy="319405"/>
            <wp:effectExtent l="0" t="0" r="6350" b="4445"/>
            <wp:docPr id="17657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414" name=""/>
                    <pic:cNvPicPr/>
                  </pic:nvPicPr>
                  <pic:blipFill>
                    <a:blip r:embed="rId24"/>
                    <a:stretch>
                      <a:fillRect/>
                    </a:stretch>
                  </pic:blipFill>
                  <pic:spPr>
                    <a:xfrm>
                      <a:off x="0" y="0"/>
                      <a:ext cx="5727700" cy="319405"/>
                    </a:xfrm>
                    <a:prstGeom prst="rect">
                      <a:avLst/>
                    </a:prstGeom>
                  </pic:spPr>
                </pic:pic>
              </a:graphicData>
            </a:graphic>
          </wp:inline>
        </w:drawing>
      </w:r>
    </w:p>
    <w:p w14:paraId="42D1984E" w14:textId="77777777" w:rsidR="00913BBC" w:rsidRPr="00913BBC" w:rsidRDefault="00913BBC" w:rsidP="00913BBC">
      <w:pPr>
        <w:rPr>
          <w:sz w:val="28"/>
          <w:szCs w:val="28"/>
        </w:rPr>
      </w:pPr>
      <w:r w:rsidRPr="00913BBC">
        <w:rPr>
          <w:sz w:val="28"/>
          <w:szCs w:val="28"/>
        </w:rPr>
        <w:t>Explanation:</w:t>
      </w:r>
    </w:p>
    <w:p w14:paraId="7DCCB92B" w14:textId="77777777" w:rsidR="00913BBC" w:rsidRPr="00913BBC" w:rsidRDefault="00913BBC" w:rsidP="00913BBC">
      <w:pPr>
        <w:rPr>
          <w:sz w:val="28"/>
          <w:szCs w:val="28"/>
        </w:rPr>
      </w:pPr>
      <w:r w:rsidRPr="00913BBC">
        <w:rPr>
          <w:sz w:val="28"/>
          <w:szCs w:val="28"/>
        </w:rPr>
        <w:t>- Compute similarity matrix:</w:t>
      </w:r>
    </w:p>
    <w:p w14:paraId="31E89B10" w14:textId="77777777" w:rsidR="00913BBC" w:rsidRPr="00913BBC" w:rsidRDefault="00913BBC" w:rsidP="00913BBC">
      <w:pPr>
        <w:rPr>
          <w:sz w:val="28"/>
          <w:szCs w:val="28"/>
        </w:rPr>
      </w:pPr>
      <w:r w:rsidRPr="00913BBC">
        <w:rPr>
          <w:sz w:val="28"/>
          <w:szCs w:val="28"/>
        </w:rPr>
        <w:t xml:space="preserve">  - Calculate cosine similarity between all pairs of samples based on numerical features.</w:t>
      </w:r>
    </w:p>
    <w:p w14:paraId="439172C7" w14:textId="77777777" w:rsidR="00913BBC" w:rsidRPr="00913BBC" w:rsidRDefault="00913BBC" w:rsidP="00913BBC">
      <w:pPr>
        <w:rPr>
          <w:sz w:val="28"/>
          <w:szCs w:val="28"/>
        </w:rPr>
      </w:pPr>
    </w:p>
    <w:p w14:paraId="3DED1E73" w14:textId="10EAD816" w:rsidR="00913BBC" w:rsidRPr="00913BBC" w:rsidRDefault="00913BBC" w:rsidP="00913BBC">
      <w:pPr>
        <w:rPr>
          <w:sz w:val="28"/>
          <w:szCs w:val="28"/>
        </w:rPr>
      </w:pPr>
      <w:r w:rsidRPr="00913BBC">
        <w:rPr>
          <w:noProof/>
          <w:sz w:val="28"/>
          <w:szCs w:val="28"/>
        </w:rPr>
        <w:drawing>
          <wp:inline distT="0" distB="0" distL="0" distR="0" wp14:anchorId="1C707BBE" wp14:editId="2247E0E5">
            <wp:extent cx="5048955" cy="381053"/>
            <wp:effectExtent l="0" t="0" r="0" b="0"/>
            <wp:docPr id="125205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56447" name=""/>
                    <pic:cNvPicPr/>
                  </pic:nvPicPr>
                  <pic:blipFill>
                    <a:blip r:embed="rId25"/>
                    <a:stretch>
                      <a:fillRect/>
                    </a:stretch>
                  </pic:blipFill>
                  <pic:spPr>
                    <a:xfrm>
                      <a:off x="0" y="0"/>
                      <a:ext cx="5048955" cy="381053"/>
                    </a:xfrm>
                    <a:prstGeom prst="rect">
                      <a:avLst/>
                    </a:prstGeom>
                  </pic:spPr>
                </pic:pic>
              </a:graphicData>
            </a:graphic>
          </wp:inline>
        </w:drawing>
      </w:r>
    </w:p>
    <w:p w14:paraId="4CB5F9AB" w14:textId="77777777" w:rsidR="00913BBC" w:rsidRPr="00913BBC" w:rsidRDefault="00913BBC" w:rsidP="00913BBC">
      <w:pPr>
        <w:rPr>
          <w:sz w:val="28"/>
          <w:szCs w:val="28"/>
        </w:rPr>
      </w:pPr>
      <w:r w:rsidRPr="00913BBC">
        <w:rPr>
          <w:sz w:val="28"/>
          <w:szCs w:val="28"/>
        </w:rPr>
        <w:t>Explanation:</w:t>
      </w:r>
    </w:p>
    <w:p w14:paraId="7C37F16E" w14:textId="77777777" w:rsidR="00913BBC" w:rsidRPr="00913BBC" w:rsidRDefault="00913BBC" w:rsidP="00913BBC">
      <w:pPr>
        <w:rPr>
          <w:sz w:val="28"/>
          <w:szCs w:val="28"/>
        </w:rPr>
      </w:pPr>
      <w:r w:rsidRPr="00913BBC">
        <w:rPr>
          <w:sz w:val="28"/>
          <w:szCs w:val="28"/>
        </w:rPr>
        <w:t>- Set title:</w:t>
      </w:r>
    </w:p>
    <w:p w14:paraId="093600C6" w14:textId="77777777" w:rsidR="00913BBC" w:rsidRPr="00913BBC" w:rsidRDefault="00913BBC" w:rsidP="00913BBC">
      <w:pPr>
        <w:rPr>
          <w:sz w:val="28"/>
          <w:szCs w:val="28"/>
        </w:rPr>
      </w:pPr>
      <w:r w:rsidRPr="00913BBC">
        <w:rPr>
          <w:sz w:val="28"/>
          <w:szCs w:val="28"/>
        </w:rPr>
        <w:t xml:space="preserve">  - Display the title of the web application.</w:t>
      </w:r>
    </w:p>
    <w:p w14:paraId="77C8707C" w14:textId="77777777" w:rsidR="00913BBC" w:rsidRPr="00913BBC" w:rsidRDefault="00913BBC" w:rsidP="00913BBC">
      <w:pPr>
        <w:rPr>
          <w:sz w:val="28"/>
          <w:szCs w:val="28"/>
        </w:rPr>
      </w:pPr>
    </w:p>
    <w:p w14:paraId="5F904CF7" w14:textId="4B628150" w:rsidR="00913BBC" w:rsidRPr="00913BBC" w:rsidRDefault="00913BBC" w:rsidP="00913BBC">
      <w:pPr>
        <w:rPr>
          <w:sz w:val="28"/>
          <w:szCs w:val="28"/>
        </w:rPr>
      </w:pPr>
      <w:r w:rsidRPr="00913BBC">
        <w:rPr>
          <w:noProof/>
          <w:sz w:val="28"/>
          <w:szCs w:val="28"/>
        </w:rPr>
        <w:drawing>
          <wp:inline distT="0" distB="0" distL="0" distR="0" wp14:anchorId="1D07AF8F" wp14:editId="4AE6BE17">
            <wp:extent cx="4315427" cy="304843"/>
            <wp:effectExtent l="0" t="0" r="0" b="0"/>
            <wp:docPr id="196564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46561" name=""/>
                    <pic:cNvPicPr/>
                  </pic:nvPicPr>
                  <pic:blipFill>
                    <a:blip r:embed="rId26"/>
                    <a:stretch>
                      <a:fillRect/>
                    </a:stretch>
                  </pic:blipFill>
                  <pic:spPr>
                    <a:xfrm>
                      <a:off x="0" y="0"/>
                      <a:ext cx="4315427" cy="304843"/>
                    </a:xfrm>
                    <a:prstGeom prst="rect">
                      <a:avLst/>
                    </a:prstGeom>
                  </pic:spPr>
                </pic:pic>
              </a:graphicData>
            </a:graphic>
          </wp:inline>
        </w:drawing>
      </w:r>
    </w:p>
    <w:p w14:paraId="3DE58CC0" w14:textId="77777777" w:rsidR="00913BBC" w:rsidRPr="00913BBC" w:rsidRDefault="00913BBC" w:rsidP="00913BBC">
      <w:pPr>
        <w:rPr>
          <w:sz w:val="28"/>
          <w:szCs w:val="28"/>
        </w:rPr>
      </w:pPr>
      <w:r w:rsidRPr="00913BBC">
        <w:rPr>
          <w:sz w:val="28"/>
          <w:szCs w:val="28"/>
        </w:rPr>
        <w:t>Explanation:</w:t>
      </w:r>
    </w:p>
    <w:p w14:paraId="2A55869B" w14:textId="77777777" w:rsidR="00913BBC" w:rsidRPr="00913BBC" w:rsidRDefault="00913BBC" w:rsidP="00913BBC">
      <w:pPr>
        <w:rPr>
          <w:sz w:val="28"/>
          <w:szCs w:val="28"/>
        </w:rPr>
      </w:pPr>
      <w:r w:rsidRPr="00913BBC">
        <w:rPr>
          <w:sz w:val="28"/>
          <w:szCs w:val="28"/>
        </w:rPr>
        <w:t>- Create sidebar header:</w:t>
      </w:r>
    </w:p>
    <w:p w14:paraId="2E19AE85" w14:textId="77777777" w:rsidR="00913BBC" w:rsidRPr="00913BBC" w:rsidRDefault="00913BBC" w:rsidP="00913BBC">
      <w:pPr>
        <w:rPr>
          <w:sz w:val="28"/>
          <w:szCs w:val="28"/>
        </w:rPr>
      </w:pPr>
      <w:r w:rsidRPr="00913BBC">
        <w:rPr>
          <w:sz w:val="28"/>
          <w:szCs w:val="28"/>
        </w:rPr>
        <w:t xml:space="preserve">  - Display a header for user input in the sidebar.</w:t>
      </w:r>
    </w:p>
    <w:p w14:paraId="2A48DF5D" w14:textId="77777777" w:rsidR="00913BBC" w:rsidRPr="00913BBC" w:rsidRDefault="00913BBC" w:rsidP="00913BBC">
      <w:pPr>
        <w:rPr>
          <w:sz w:val="28"/>
          <w:szCs w:val="28"/>
        </w:rPr>
      </w:pPr>
    </w:p>
    <w:p w14:paraId="48ADAB5B" w14:textId="03678250" w:rsidR="00913BBC" w:rsidRPr="00913BBC" w:rsidRDefault="00913BBC" w:rsidP="00913BBC">
      <w:pPr>
        <w:rPr>
          <w:sz w:val="28"/>
          <w:szCs w:val="28"/>
        </w:rPr>
      </w:pPr>
      <w:r w:rsidRPr="00913BBC">
        <w:rPr>
          <w:noProof/>
          <w:sz w:val="28"/>
          <w:szCs w:val="28"/>
        </w:rPr>
        <w:drawing>
          <wp:inline distT="0" distB="0" distL="0" distR="0" wp14:anchorId="34FEE12C" wp14:editId="3E862650">
            <wp:extent cx="5727700" cy="369570"/>
            <wp:effectExtent l="0" t="0" r="6350" b="0"/>
            <wp:docPr id="41037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6964" name=""/>
                    <pic:cNvPicPr/>
                  </pic:nvPicPr>
                  <pic:blipFill>
                    <a:blip r:embed="rId27"/>
                    <a:stretch>
                      <a:fillRect/>
                    </a:stretch>
                  </pic:blipFill>
                  <pic:spPr>
                    <a:xfrm>
                      <a:off x="0" y="0"/>
                      <a:ext cx="5727700" cy="369570"/>
                    </a:xfrm>
                    <a:prstGeom prst="rect">
                      <a:avLst/>
                    </a:prstGeom>
                  </pic:spPr>
                </pic:pic>
              </a:graphicData>
            </a:graphic>
          </wp:inline>
        </w:drawing>
      </w:r>
    </w:p>
    <w:p w14:paraId="4993A138" w14:textId="47FB0B5A" w:rsidR="00913BBC" w:rsidRPr="00913BBC" w:rsidRDefault="00913BBC" w:rsidP="00913BBC">
      <w:pPr>
        <w:rPr>
          <w:sz w:val="28"/>
          <w:szCs w:val="28"/>
        </w:rPr>
      </w:pPr>
    </w:p>
    <w:p w14:paraId="3F9CAF0B" w14:textId="77777777" w:rsidR="00913BBC" w:rsidRPr="00913BBC" w:rsidRDefault="00913BBC" w:rsidP="00913BBC">
      <w:pPr>
        <w:rPr>
          <w:sz w:val="28"/>
          <w:szCs w:val="28"/>
        </w:rPr>
      </w:pPr>
      <w:r w:rsidRPr="00913BBC">
        <w:rPr>
          <w:sz w:val="28"/>
          <w:szCs w:val="28"/>
        </w:rPr>
        <w:t>Explanation:</w:t>
      </w:r>
    </w:p>
    <w:p w14:paraId="78F420B2" w14:textId="77777777" w:rsidR="00913BBC" w:rsidRPr="00913BBC" w:rsidRDefault="00913BBC" w:rsidP="00913BBC">
      <w:pPr>
        <w:rPr>
          <w:sz w:val="28"/>
          <w:szCs w:val="28"/>
        </w:rPr>
      </w:pPr>
      <w:r w:rsidRPr="00913BBC">
        <w:rPr>
          <w:sz w:val="28"/>
          <w:szCs w:val="28"/>
        </w:rPr>
        <w:lastRenderedPageBreak/>
        <w:t>- User input:</w:t>
      </w:r>
    </w:p>
    <w:p w14:paraId="4897357D" w14:textId="77777777" w:rsidR="00913BBC" w:rsidRPr="00913BBC" w:rsidRDefault="00913BBC" w:rsidP="00913BBC">
      <w:pPr>
        <w:rPr>
          <w:sz w:val="28"/>
          <w:szCs w:val="28"/>
        </w:rPr>
      </w:pPr>
      <w:r w:rsidRPr="00913BBC">
        <w:rPr>
          <w:sz w:val="28"/>
          <w:szCs w:val="28"/>
        </w:rPr>
        <w:t xml:space="preserve">  - Allow the user to input a song name and adjust the number of recommendations using text input and a slider in the sidebar.</w:t>
      </w:r>
    </w:p>
    <w:p w14:paraId="6BEBDABE" w14:textId="77777777" w:rsidR="00913BBC" w:rsidRPr="00913BBC" w:rsidRDefault="00913BBC" w:rsidP="00913BBC">
      <w:pPr>
        <w:rPr>
          <w:sz w:val="28"/>
          <w:szCs w:val="28"/>
        </w:rPr>
      </w:pPr>
    </w:p>
    <w:p w14:paraId="4EF24E8C" w14:textId="6DBD87F2" w:rsidR="00913BBC" w:rsidRPr="00913BBC" w:rsidRDefault="00913BBC" w:rsidP="00913BBC">
      <w:pPr>
        <w:rPr>
          <w:sz w:val="28"/>
          <w:szCs w:val="28"/>
        </w:rPr>
      </w:pPr>
      <w:r w:rsidRPr="00913BBC">
        <w:rPr>
          <w:noProof/>
          <w:sz w:val="28"/>
          <w:szCs w:val="28"/>
        </w:rPr>
        <w:drawing>
          <wp:inline distT="0" distB="0" distL="0" distR="0" wp14:anchorId="1B153B7D" wp14:editId="4CFEDDB7">
            <wp:extent cx="5727700" cy="3207385"/>
            <wp:effectExtent l="0" t="0" r="6350" b="0"/>
            <wp:docPr id="69200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02583" name=""/>
                    <pic:cNvPicPr/>
                  </pic:nvPicPr>
                  <pic:blipFill>
                    <a:blip r:embed="rId28"/>
                    <a:stretch>
                      <a:fillRect/>
                    </a:stretch>
                  </pic:blipFill>
                  <pic:spPr>
                    <a:xfrm>
                      <a:off x="0" y="0"/>
                      <a:ext cx="5727700" cy="3207385"/>
                    </a:xfrm>
                    <a:prstGeom prst="rect">
                      <a:avLst/>
                    </a:prstGeom>
                  </pic:spPr>
                </pic:pic>
              </a:graphicData>
            </a:graphic>
          </wp:inline>
        </w:drawing>
      </w:r>
    </w:p>
    <w:p w14:paraId="74EFBC9C" w14:textId="77777777" w:rsidR="00913BBC" w:rsidRDefault="00913BBC" w:rsidP="00913BBC">
      <w:pPr>
        <w:rPr>
          <w:sz w:val="28"/>
          <w:szCs w:val="28"/>
        </w:rPr>
      </w:pPr>
    </w:p>
    <w:p w14:paraId="40BC21A2" w14:textId="688C99A8" w:rsidR="00913BBC" w:rsidRPr="00913BBC" w:rsidRDefault="00913BBC" w:rsidP="00913BBC">
      <w:pPr>
        <w:rPr>
          <w:sz w:val="28"/>
          <w:szCs w:val="28"/>
        </w:rPr>
      </w:pPr>
      <w:r w:rsidRPr="00913BBC">
        <w:rPr>
          <w:sz w:val="28"/>
          <w:szCs w:val="28"/>
        </w:rPr>
        <w:t>Explanation:</w:t>
      </w:r>
    </w:p>
    <w:p w14:paraId="0C63165A" w14:textId="77777777" w:rsidR="00913BBC" w:rsidRPr="00913BBC" w:rsidRDefault="00913BBC" w:rsidP="00913BBC">
      <w:pPr>
        <w:rPr>
          <w:sz w:val="28"/>
          <w:szCs w:val="28"/>
        </w:rPr>
      </w:pPr>
      <w:r w:rsidRPr="00913BBC">
        <w:rPr>
          <w:sz w:val="28"/>
          <w:szCs w:val="28"/>
        </w:rPr>
        <w:t>- Recommendation function:</w:t>
      </w:r>
    </w:p>
    <w:p w14:paraId="505D2DA5" w14:textId="77777777" w:rsidR="00913BBC" w:rsidRPr="00913BBC" w:rsidRDefault="00913BBC" w:rsidP="00913BBC">
      <w:pPr>
        <w:rPr>
          <w:sz w:val="28"/>
          <w:szCs w:val="28"/>
        </w:rPr>
      </w:pPr>
      <w:r w:rsidRPr="00913BBC">
        <w:rPr>
          <w:sz w:val="28"/>
          <w:szCs w:val="28"/>
        </w:rPr>
        <w:t xml:space="preserve">  - Define a function `</w:t>
      </w:r>
      <w:proofErr w:type="spellStart"/>
      <w:r w:rsidRPr="00913BBC">
        <w:rPr>
          <w:sz w:val="28"/>
          <w:szCs w:val="28"/>
        </w:rPr>
        <w:t>recommend_tracks_by_name</w:t>
      </w:r>
      <w:proofErr w:type="spellEnd"/>
      <w:r w:rsidRPr="00913BBC">
        <w:rPr>
          <w:sz w:val="28"/>
          <w:szCs w:val="28"/>
        </w:rPr>
        <w:t>()` which takes `</w:t>
      </w:r>
      <w:proofErr w:type="spellStart"/>
      <w:r w:rsidRPr="00913BBC">
        <w:rPr>
          <w:sz w:val="28"/>
          <w:szCs w:val="28"/>
        </w:rPr>
        <w:t>song_name</w:t>
      </w:r>
      <w:proofErr w:type="spellEnd"/>
      <w:r w:rsidRPr="00913BBC">
        <w:rPr>
          <w:sz w:val="28"/>
          <w:szCs w:val="28"/>
        </w:rPr>
        <w:t>` and `</w:t>
      </w:r>
      <w:proofErr w:type="spellStart"/>
      <w:r w:rsidRPr="00913BBC">
        <w:rPr>
          <w:sz w:val="28"/>
          <w:szCs w:val="28"/>
        </w:rPr>
        <w:t>num_recommendations</w:t>
      </w:r>
      <w:proofErr w:type="spellEnd"/>
      <w:r w:rsidRPr="00913BBC">
        <w:rPr>
          <w:sz w:val="28"/>
          <w:szCs w:val="28"/>
        </w:rPr>
        <w:t>` as parameters.</w:t>
      </w:r>
    </w:p>
    <w:p w14:paraId="21AD0090" w14:textId="77777777" w:rsidR="00913BBC" w:rsidRPr="00913BBC" w:rsidRDefault="00913BBC" w:rsidP="00913BBC">
      <w:pPr>
        <w:rPr>
          <w:sz w:val="28"/>
          <w:szCs w:val="28"/>
        </w:rPr>
      </w:pPr>
      <w:r w:rsidRPr="00913BBC">
        <w:rPr>
          <w:sz w:val="28"/>
          <w:szCs w:val="28"/>
        </w:rPr>
        <w:t xml:space="preserve">  - Filter tracks containing the given `</w:t>
      </w:r>
      <w:proofErr w:type="spellStart"/>
      <w:r w:rsidRPr="00913BBC">
        <w:rPr>
          <w:sz w:val="28"/>
          <w:szCs w:val="28"/>
        </w:rPr>
        <w:t>song_name</w:t>
      </w:r>
      <w:proofErr w:type="spellEnd"/>
      <w:r w:rsidRPr="00913BBC">
        <w:rPr>
          <w:sz w:val="28"/>
          <w:szCs w:val="28"/>
        </w:rPr>
        <w:t>` in their title.</w:t>
      </w:r>
    </w:p>
    <w:p w14:paraId="04FB6431" w14:textId="77777777" w:rsidR="00913BBC" w:rsidRPr="00913BBC" w:rsidRDefault="00913BBC" w:rsidP="00913BBC">
      <w:pPr>
        <w:rPr>
          <w:sz w:val="28"/>
          <w:szCs w:val="28"/>
        </w:rPr>
      </w:pPr>
      <w:r w:rsidRPr="00913BBC">
        <w:rPr>
          <w:sz w:val="28"/>
          <w:szCs w:val="28"/>
        </w:rPr>
        <w:t xml:space="preserve">  - If no matching tracks are found, display an error message and return.</w:t>
      </w:r>
    </w:p>
    <w:p w14:paraId="3B3F510A" w14:textId="77777777" w:rsidR="00913BBC" w:rsidRPr="00913BBC" w:rsidRDefault="00913BBC" w:rsidP="00913BBC">
      <w:pPr>
        <w:rPr>
          <w:sz w:val="28"/>
          <w:szCs w:val="28"/>
        </w:rPr>
      </w:pPr>
      <w:r w:rsidRPr="00913BBC">
        <w:rPr>
          <w:sz w:val="28"/>
          <w:szCs w:val="28"/>
        </w:rPr>
        <w:t xml:space="preserve">  - Calculate the mean of matching tracks' numerical features to represent the input song.</w:t>
      </w:r>
    </w:p>
    <w:p w14:paraId="0714D10A" w14:textId="77777777" w:rsidR="00913BBC" w:rsidRPr="00913BBC" w:rsidRDefault="00913BBC" w:rsidP="00913BBC">
      <w:pPr>
        <w:rPr>
          <w:sz w:val="28"/>
          <w:szCs w:val="28"/>
        </w:rPr>
      </w:pPr>
      <w:r w:rsidRPr="00913BBC">
        <w:rPr>
          <w:sz w:val="28"/>
          <w:szCs w:val="28"/>
        </w:rPr>
        <w:t xml:space="preserve">  - Compute cosine similarity between the input song and all other tracks.</w:t>
      </w:r>
    </w:p>
    <w:p w14:paraId="44A42F65" w14:textId="77777777" w:rsidR="00913BBC" w:rsidRPr="00913BBC" w:rsidRDefault="00913BBC" w:rsidP="00913BBC">
      <w:pPr>
        <w:rPr>
          <w:sz w:val="28"/>
          <w:szCs w:val="28"/>
        </w:rPr>
      </w:pPr>
      <w:r w:rsidRPr="00913BBC">
        <w:rPr>
          <w:sz w:val="28"/>
          <w:szCs w:val="28"/>
        </w:rPr>
        <w:t xml:space="preserve">  - Get the indices of the most similar tracks based on cosine similarity.</w:t>
      </w:r>
    </w:p>
    <w:p w14:paraId="69BB0976" w14:textId="77777777" w:rsidR="00913BBC" w:rsidRPr="00913BBC" w:rsidRDefault="00913BBC" w:rsidP="00913BBC">
      <w:pPr>
        <w:rPr>
          <w:sz w:val="28"/>
          <w:szCs w:val="28"/>
        </w:rPr>
      </w:pPr>
      <w:r w:rsidRPr="00913BBC">
        <w:rPr>
          <w:sz w:val="28"/>
          <w:szCs w:val="28"/>
        </w:rPr>
        <w:t xml:space="preserve">  - Return recommended tracks (excluding the input song itself) with columns '</w:t>
      </w:r>
      <w:proofErr w:type="spellStart"/>
      <w:r w:rsidRPr="00913BBC">
        <w:rPr>
          <w:sz w:val="28"/>
          <w:szCs w:val="28"/>
        </w:rPr>
        <w:t>artist_name</w:t>
      </w:r>
      <w:proofErr w:type="spellEnd"/>
      <w:r w:rsidRPr="00913BBC">
        <w:rPr>
          <w:sz w:val="28"/>
          <w:szCs w:val="28"/>
        </w:rPr>
        <w:t>' and '</w:t>
      </w:r>
      <w:proofErr w:type="spellStart"/>
      <w:r w:rsidRPr="00913BBC">
        <w:rPr>
          <w:sz w:val="28"/>
          <w:szCs w:val="28"/>
        </w:rPr>
        <w:t>track_name</w:t>
      </w:r>
      <w:proofErr w:type="spellEnd"/>
      <w:r w:rsidRPr="00913BBC">
        <w:rPr>
          <w:sz w:val="28"/>
          <w:szCs w:val="28"/>
        </w:rPr>
        <w:t>'.</w:t>
      </w:r>
    </w:p>
    <w:p w14:paraId="4766D08E" w14:textId="77777777" w:rsidR="00913BBC" w:rsidRPr="00913BBC" w:rsidRDefault="00913BBC" w:rsidP="00913BBC">
      <w:pPr>
        <w:rPr>
          <w:sz w:val="28"/>
          <w:szCs w:val="28"/>
        </w:rPr>
      </w:pPr>
    </w:p>
    <w:p w14:paraId="1FFCD772" w14:textId="1596B589" w:rsidR="00913BBC" w:rsidRPr="00913BBC" w:rsidRDefault="00467519" w:rsidP="00913BBC">
      <w:pPr>
        <w:rPr>
          <w:sz w:val="28"/>
          <w:szCs w:val="28"/>
        </w:rPr>
      </w:pPr>
      <w:r w:rsidRPr="00467519">
        <w:rPr>
          <w:noProof/>
          <w:sz w:val="28"/>
          <w:szCs w:val="28"/>
        </w:rPr>
        <w:drawing>
          <wp:inline distT="0" distB="0" distL="0" distR="0" wp14:anchorId="51BEF2BB" wp14:editId="7A52BF44">
            <wp:extent cx="5727700" cy="959485"/>
            <wp:effectExtent l="0" t="0" r="6350" b="0"/>
            <wp:docPr id="6252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4069" name=""/>
                    <pic:cNvPicPr/>
                  </pic:nvPicPr>
                  <pic:blipFill>
                    <a:blip r:embed="rId29"/>
                    <a:stretch>
                      <a:fillRect/>
                    </a:stretch>
                  </pic:blipFill>
                  <pic:spPr>
                    <a:xfrm>
                      <a:off x="0" y="0"/>
                      <a:ext cx="5727700" cy="959485"/>
                    </a:xfrm>
                    <a:prstGeom prst="rect">
                      <a:avLst/>
                    </a:prstGeom>
                  </pic:spPr>
                </pic:pic>
              </a:graphicData>
            </a:graphic>
          </wp:inline>
        </w:drawing>
      </w:r>
    </w:p>
    <w:p w14:paraId="41E20203" w14:textId="77777777" w:rsidR="00913BBC" w:rsidRPr="00913BBC" w:rsidRDefault="00913BBC" w:rsidP="00913BBC">
      <w:pPr>
        <w:rPr>
          <w:sz w:val="28"/>
          <w:szCs w:val="28"/>
        </w:rPr>
      </w:pPr>
      <w:r w:rsidRPr="00913BBC">
        <w:rPr>
          <w:sz w:val="28"/>
          <w:szCs w:val="28"/>
        </w:rPr>
        <w:t>Explanation:</w:t>
      </w:r>
    </w:p>
    <w:p w14:paraId="1673FF84" w14:textId="77777777" w:rsidR="00913BBC" w:rsidRPr="00913BBC" w:rsidRDefault="00913BBC" w:rsidP="00913BBC">
      <w:pPr>
        <w:rPr>
          <w:sz w:val="28"/>
          <w:szCs w:val="28"/>
        </w:rPr>
      </w:pPr>
      <w:r w:rsidRPr="00913BBC">
        <w:rPr>
          <w:sz w:val="28"/>
          <w:szCs w:val="28"/>
        </w:rPr>
        <w:t>- Display recommendations:</w:t>
      </w:r>
    </w:p>
    <w:p w14:paraId="7B1E16EF" w14:textId="77777777" w:rsidR="00913BBC" w:rsidRPr="00913BBC" w:rsidRDefault="00913BBC" w:rsidP="00913BBC">
      <w:pPr>
        <w:rPr>
          <w:sz w:val="28"/>
          <w:szCs w:val="28"/>
        </w:rPr>
      </w:pPr>
      <w:r w:rsidRPr="00913BBC">
        <w:rPr>
          <w:sz w:val="28"/>
          <w:szCs w:val="28"/>
        </w:rPr>
        <w:t xml:space="preserve">  - Create a button labeled "Recommend" in the sidebar.</w:t>
      </w:r>
    </w:p>
    <w:p w14:paraId="4C62C091" w14:textId="77777777" w:rsidR="00913BBC" w:rsidRPr="00913BBC" w:rsidRDefault="00913BBC" w:rsidP="00913BBC">
      <w:pPr>
        <w:rPr>
          <w:sz w:val="28"/>
          <w:szCs w:val="28"/>
        </w:rPr>
      </w:pPr>
      <w:r w:rsidRPr="00913BBC">
        <w:rPr>
          <w:sz w:val="28"/>
          <w:szCs w:val="28"/>
        </w:rPr>
        <w:t xml:space="preserve">  - When the button is clicked:</w:t>
      </w:r>
    </w:p>
    <w:p w14:paraId="03824A54" w14:textId="77777777" w:rsidR="00913BBC" w:rsidRPr="00913BBC" w:rsidRDefault="00913BBC" w:rsidP="00913BBC">
      <w:pPr>
        <w:rPr>
          <w:sz w:val="28"/>
          <w:szCs w:val="28"/>
        </w:rPr>
      </w:pPr>
      <w:r w:rsidRPr="00913BBC">
        <w:rPr>
          <w:sz w:val="28"/>
          <w:szCs w:val="28"/>
        </w:rPr>
        <w:lastRenderedPageBreak/>
        <w:t xml:space="preserve">    - Call the `</w:t>
      </w:r>
      <w:proofErr w:type="spellStart"/>
      <w:r w:rsidRPr="00913BBC">
        <w:rPr>
          <w:sz w:val="28"/>
          <w:szCs w:val="28"/>
        </w:rPr>
        <w:t>recommend_tracks_by_name</w:t>
      </w:r>
      <w:proofErr w:type="spellEnd"/>
      <w:r w:rsidRPr="00913BBC">
        <w:rPr>
          <w:sz w:val="28"/>
          <w:szCs w:val="28"/>
        </w:rPr>
        <w:t>()` function to get recommendations based on the input song name and number of recommendations.</w:t>
      </w:r>
    </w:p>
    <w:p w14:paraId="386A2F37" w14:textId="77777777" w:rsidR="00913BBC" w:rsidRPr="00913BBC" w:rsidRDefault="00913BBC" w:rsidP="00913BBC">
      <w:pPr>
        <w:rPr>
          <w:sz w:val="28"/>
          <w:szCs w:val="28"/>
        </w:rPr>
      </w:pPr>
      <w:r w:rsidRPr="00913BBC">
        <w:rPr>
          <w:sz w:val="28"/>
          <w:szCs w:val="28"/>
        </w:rPr>
        <w:t xml:space="preserve">    - If recommendations are available, display them as a table with the header "</w:t>
      </w:r>
      <w:r w:rsidRPr="00913BBC">
        <w:rPr>
          <w:rFonts w:ascii="Segoe UI Emoji" w:hAnsi="Segoe UI Emoji" w:cs="Segoe UI Emoji"/>
          <w:sz w:val="28"/>
          <w:szCs w:val="28"/>
        </w:rPr>
        <w:t>🎶</w:t>
      </w:r>
      <w:r w:rsidRPr="00913BBC">
        <w:rPr>
          <w:sz w:val="28"/>
          <w:szCs w:val="28"/>
        </w:rPr>
        <w:t xml:space="preserve"> Recommended Tracks".</w:t>
      </w:r>
    </w:p>
    <w:p w14:paraId="5CA21B62" w14:textId="77777777" w:rsidR="00913BBC" w:rsidRPr="00913BBC" w:rsidRDefault="00913BBC" w:rsidP="00913BBC">
      <w:pPr>
        <w:rPr>
          <w:sz w:val="28"/>
          <w:szCs w:val="28"/>
        </w:rPr>
      </w:pPr>
    </w:p>
    <w:p w14:paraId="766DB5C0" w14:textId="2F999AF6" w:rsidR="00913BBC" w:rsidRDefault="00467519" w:rsidP="00913BBC">
      <w:pPr>
        <w:rPr>
          <w:sz w:val="28"/>
          <w:szCs w:val="28"/>
        </w:rPr>
      </w:pPr>
      <w:r w:rsidRPr="00467519">
        <w:rPr>
          <w:noProof/>
          <w:sz w:val="28"/>
          <w:szCs w:val="28"/>
        </w:rPr>
        <w:drawing>
          <wp:inline distT="0" distB="0" distL="0" distR="0" wp14:anchorId="32DAA1A4" wp14:editId="0877D4FE">
            <wp:extent cx="4324954" cy="5734850"/>
            <wp:effectExtent l="0" t="0" r="0" b="0"/>
            <wp:docPr id="187033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30927" name=""/>
                    <pic:cNvPicPr/>
                  </pic:nvPicPr>
                  <pic:blipFill>
                    <a:blip r:embed="rId30"/>
                    <a:stretch>
                      <a:fillRect/>
                    </a:stretch>
                  </pic:blipFill>
                  <pic:spPr>
                    <a:xfrm>
                      <a:off x="0" y="0"/>
                      <a:ext cx="4324954" cy="5734850"/>
                    </a:xfrm>
                    <a:prstGeom prst="rect">
                      <a:avLst/>
                    </a:prstGeom>
                  </pic:spPr>
                </pic:pic>
              </a:graphicData>
            </a:graphic>
          </wp:inline>
        </w:drawing>
      </w:r>
    </w:p>
    <w:p w14:paraId="4E374D28" w14:textId="5C311642" w:rsidR="00467519" w:rsidRPr="00913BBC" w:rsidRDefault="00467519" w:rsidP="00913BBC">
      <w:pPr>
        <w:rPr>
          <w:sz w:val="28"/>
          <w:szCs w:val="28"/>
        </w:rPr>
      </w:pPr>
      <w:r w:rsidRPr="00467519">
        <w:rPr>
          <w:noProof/>
          <w:sz w:val="28"/>
          <w:szCs w:val="28"/>
        </w:rPr>
        <w:lastRenderedPageBreak/>
        <w:drawing>
          <wp:inline distT="0" distB="0" distL="0" distR="0" wp14:anchorId="622FC5C7" wp14:editId="5DC36165">
            <wp:extent cx="3724795" cy="2934109"/>
            <wp:effectExtent l="0" t="0" r="9525" b="0"/>
            <wp:docPr id="99783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2605" name=""/>
                    <pic:cNvPicPr/>
                  </pic:nvPicPr>
                  <pic:blipFill>
                    <a:blip r:embed="rId31"/>
                    <a:stretch>
                      <a:fillRect/>
                    </a:stretch>
                  </pic:blipFill>
                  <pic:spPr>
                    <a:xfrm>
                      <a:off x="0" y="0"/>
                      <a:ext cx="3724795" cy="2934109"/>
                    </a:xfrm>
                    <a:prstGeom prst="rect">
                      <a:avLst/>
                    </a:prstGeom>
                  </pic:spPr>
                </pic:pic>
              </a:graphicData>
            </a:graphic>
          </wp:inline>
        </w:drawing>
      </w:r>
    </w:p>
    <w:p w14:paraId="69E2751E" w14:textId="77777777" w:rsidR="00913BBC" w:rsidRPr="00913BBC" w:rsidRDefault="00913BBC" w:rsidP="00913BBC">
      <w:pPr>
        <w:rPr>
          <w:sz w:val="28"/>
          <w:szCs w:val="28"/>
        </w:rPr>
      </w:pPr>
      <w:r w:rsidRPr="00913BBC">
        <w:rPr>
          <w:sz w:val="28"/>
          <w:szCs w:val="28"/>
        </w:rPr>
        <w:t>Explanation:</w:t>
      </w:r>
    </w:p>
    <w:p w14:paraId="2FB3FCCE" w14:textId="7CD0E881" w:rsidR="00913BBC" w:rsidRPr="00913BBC" w:rsidRDefault="00467519" w:rsidP="00913BBC">
      <w:pPr>
        <w:rPr>
          <w:sz w:val="28"/>
          <w:szCs w:val="28"/>
        </w:rPr>
      </w:pPr>
      <w:r>
        <w:rPr>
          <w:sz w:val="28"/>
          <w:szCs w:val="28"/>
        </w:rPr>
        <w:t xml:space="preserve">  </w:t>
      </w:r>
      <w:r w:rsidR="00913BBC" w:rsidRPr="00913BBC">
        <w:rPr>
          <w:sz w:val="28"/>
          <w:szCs w:val="28"/>
        </w:rPr>
        <w:t>- Custom CSS styling:</w:t>
      </w:r>
    </w:p>
    <w:p w14:paraId="38F68853" w14:textId="77777777" w:rsidR="00467519" w:rsidRDefault="00913BBC" w:rsidP="00913BBC">
      <w:pPr>
        <w:rPr>
          <w:sz w:val="28"/>
          <w:szCs w:val="28"/>
        </w:rPr>
      </w:pPr>
      <w:r w:rsidRPr="00913BBC">
        <w:rPr>
          <w:sz w:val="28"/>
          <w:szCs w:val="28"/>
        </w:rPr>
        <w:t xml:space="preserve">  - Apply custom CSS styles to the </w:t>
      </w:r>
      <w:proofErr w:type="spellStart"/>
      <w:r w:rsidRPr="00913BBC">
        <w:rPr>
          <w:sz w:val="28"/>
          <w:szCs w:val="28"/>
        </w:rPr>
        <w:t>Streamlit</w:t>
      </w:r>
      <w:proofErr w:type="spellEnd"/>
      <w:r w:rsidRPr="00913BBC">
        <w:rPr>
          <w:sz w:val="28"/>
          <w:szCs w:val="28"/>
        </w:rPr>
        <w:t xml:space="preserve"> app for a colorful and creative </w:t>
      </w:r>
    </w:p>
    <w:p w14:paraId="26F63CCF" w14:textId="1E45F4E6" w:rsidR="00913BBC" w:rsidRPr="00913BBC" w:rsidRDefault="00467519" w:rsidP="00913BBC">
      <w:pPr>
        <w:rPr>
          <w:sz w:val="28"/>
          <w:szCs w:val="28"/>
        </w:rPr>
      </w:pPr>
      <w:r>
        <w:rPr>
          <w:sz w:val="28"/>
          <w:szCs w:val="28"/>
        </w:rPr>
        <w:t xml:space="preserve">     </w:t>
      </w:r>
      <w:r w:rsidR="00913BBC" w:rsidRPr="00913BBC">
        <w:rPr>
          <w:sz w:val="28"/>
          <w:szCs w:val="28"/>
        </w:rPr>
        <w:t>interface.</w:t>
      </w:r>
    </w:p>
    <w:p w14:paraId="5BBFD9A6" w14:textId="77777777" w:rsidR="00467519" w:rsidRDefault="00913BBC" w:rsidP="00913BBC">
      <w:pPr>
        <w:rPr>
          <w:sz w:val="28"/>
          <w:szCs w:val="28"/>
        </w:rPr>
      </w:pPr>
      <w:r w:rsidRPr="00913BBC">
        <w:rPr>
          <w:sz w:val="28"/>
          <w:szCs w:val="28"/>
        </w:rPr>
        <w:t xml:space="preserve">  - This block of code defines various CSS styles for different elements of the</w:t>
      </w:r>
    </w:p>
    <w:p w14:paraId="3A43F460" w14:textId="77777777" w:rsidR="00467519" w:rsidRDefault="00467519" w:rsidP="00913BBC">
      <w:pPr>
        <w:rPr>
          <w:sz w:val="28"/>
          <w:szCs w:val="28"/>
        </w:rPr>
      </w:pPr>
      <w:r>
        <w:rPr>
          <w:sz w:val="28"/>
          <w:szCs w:val="28"/>
        </w:rPr>
        <w:t xml:space="preserve">     </w:t>
      </w:r>
      <w:r w:rsidR="00913BBC" w:rsidRPr="00913BBC">
        <w:rPr>
          <w:sz w:val="28"/>
          <w:szCs w:val="28"/>
        </w:rPr>
        <w:t xml:space="preserve"> </w:t>
      </w:r>
      <w:proofErr w:type="spellStart"/>
      <w:r w:rsidR="00913BBC" w:rsidRPr="00913BBC">
        <w:rPr>
          <w:sz w:val="28"/>
          <w:szCs w:val="28"/>
        </w:rPr>
        <w:t>Streamlit</w:t>
      </w:r>
      <w:proofErr w:type="spellEnd"/>
      <w:r w:rsidR="00913BBC" w:rsidRPr="00913BBC">
        <w:rPr>
          <w:sz w:val="28"/>
          <w:szCs w:val="28"/>
        </w:rPr>
        <w:t xml:space="preserve"> app, such as background colors, padding, border-radius, font size, </w:t>
      </w:r>
    </w:p>
    <w:p w14:paraId="4F87A019" w14:textId="303BD1C7" w:rsidR="00913BBC" w:rsidRPr="00913BBC" w:rsidRDefault="00467519" w:rsidP="00913BBC">
      <w:pPr>
        <w:rPr>
          <w:sz w:val="28"/>
          <w:szCs w:val="28"/>
        </w:rPr>
      </w:pPr>
      <w:r>
        <w:rPr>
          <w:sz w:val="28"/>
          <w:szCs w:val="28"/>
        </w:rPr>
        <w:t xml:space="preserve">      </w:t>
      </w:r>
      <w:r w:rsidR="00913BBC" w:rsidRPr="00913BBC">
        <w:rPr>
          <w:sz w:val="28"/>
          <w:szCs w:val="28"/>
        </w:rPr>
        <w:t>and text alignment.</w:t>
      </w:r>
    </w:p>
    <w:p w14:paraId="2115C330" w14:textId="77777777" w:rsidR="00913BBC" w:rsidRPr="00913BBC" w:rsidRDefault="00913BBC" w:rsidP="00913BBC">
      <w:pPr>
        <w:rPr>
          <w:sz w:val="28"/>
          <w:szCs w:val="28"/>
        </w:rPr>
      </w:pPr>
    </w:p>
    <w:p w14:paraId="712BA530" w14:textId="77777777" w:rsidR="00913BBC" w:rsidRPr="00913BBC" w:rsidRDefault="00913BBC" w:rsidP="00913BBC">
      <w:pPr>
        <w:rPr>
          <w:sz w:val="28"/>
          <w:szCs w:val="28"/>
        </w:rPr>
      </w:pPr>
    </w:p>
    <w:p w14:paraId="326D23FD" w14:textId="77777777" w:rsidR="00913BBC" w:rsidRPr="00913BBC" w:rsidRDefault="00913BBC" w:rsidP="00913BBC">
      <w:pPr>
        <w:rPr>
          <w:sz w:val="28"/>
          <w:szCs w:val="28"/>
        </w:rPr>
      </w:pPr>
    </w:p>
    <w:p w14:paraId="200A7D00" w14:textId="77777777" w:rsidR="00913BBC" w:rsidRPr="00913BBC" w:rsidRDefault="00913BBC" w:rsidP="00913BBC">
      <w:pPr>
        <w:rPr>
          <w:sz w:val="28"/>
          <w:szCs w:val="28"/>
        </w:rPr>
      </w:pPr>
    </w:p>
    <w:p w14:paraId="4D6A258B" w14:textId="77777777" w:rsidR="00913BBC" w:rsidRPr="00913BBC" w:rsidRDefault="00913BBC" w:rsidP="00913BBC">
      <w:pPr>
        <w:rPr>
          <w:sz w:val="28"/>
          <w:szCs w:val="28"/>
        </w:rPr>
      </w:pPr>
    </w:p>
    <w:p w14:paraId="7C2F1657" w14:textId="77777777" w:rsidR="00913BBC" w:rsidRPr="00913BBC" w:rsidRDefault="00913BBC" w:rsidP="00913BBC">
      <w:pPr>
        <w:rPr>
          <w:sz w:val="28"/>
          <w:szCs w:val="28"/>
        </w:rPr>
      </w:pPr>
    </w:p>
    <w:p w14:paraId="3579076F" w14:textId="77777777" w:rsidR="00913BBC" w:rsidRPr="00913BBC" w:rsidRDefault="00913BBC" w:rsidP="00913BBC">
      <w:pPr>
        <w:rPr>
          <w:sz w:val="28"/>
          <w:szCs w:val="28"/>
        </w:rPr>
      </w:pPr>
      <w:r w:rsidRPr="00913BBC">
        <w:rPr>
          <w:sz w:val="28"/>
          <w:szCs w:val="28"/>
        </w:rPr>
        <w:tab/>
      </w:r>
      <w:r w:rsidRPr="00913BBC">
        <w:rPr>
          <w:sz w:val="28"/>
          <w:szCs w:val="28"/>
        </w:rPr>
        <w:tab/>
      </w:r>
      <w:r w:rsidRPr="00913BBC">
        <w:rPr>
          <w:sz w:val="28"/>
          <w:szCs w:val="28"/>
        </w:rPr>
        <w:tab/>
      </w:r>
    </w:p>
    <w:p w14:paraId="306DB27E" w14:textId="77777777" w:rsidR="00913BBC" w:rsidRPr="00913BBC" w:rsidRDefault="00913BBC" w:rsidP="00171577">
      <w:pPr>
        <w:rPr>
          <w:sz w:val="28"/>
          <w:szCs w:val="28"/>
          <w:u w:val="single"/>
        </w:rPr>
      </w:pPr>
    </w:p>
    <w:p w14:paraId="7AD2D6E5" w14:textId="77777777" w:rsidR="00913BBC" w:rsidRDefault="00913BBC" w:rsidP="00171577">
      <w:pPr>
        <w:rPr>
          <w:sz w:val="36"/>
          <w:szCs w:val="36"/>
          <w:u w:val="single"/>
        </w:rPr>
      </w:pPr>
    </w:p>
    <w:p w14:paraId="4289EB0F" w14:textId="77777777" w:rsidR="00913BBC" w:rsidRDefault="00913BBC" w:rsidP="00171577">
      <w:pPr>
        <w:rPr>
          <w:sz w:val="36"/>
          <w:szCs w:val="36"/>
          <w:u w:val="single"/>
        </w:rPr>
      </w:pPr>
    </w:p>
    <w:p w14:paraId="427651FF" w14:textId="77777777" w:rsidR="0019051C" w:rsidRDefault="0019051C" w:rsidP="00171577">
      <w:pPr>
        <w:rPr>
          <w:sz w:val="36"/>
          <w:szCs w:val="36"/>
          <w:u w:val="single"/>
        </w:rPr>
      </w:pPr>
    </w:p>
    <w:p w14:paraId="0990598E" w14:textId="77777777" w:rsidR="0019051C" w:rsidRDefault="0019051C" w:rsidP="00171577">
      <w:pPr>
        <w:rPr>
          <w:sz w:val="36"/>
          <w:szCs w:val="36"/>
          <w:u w:val="single"/>
        </w:rPr>
      </w:pPr>
    </w:p>
    <w:p w14:paraId="7D8BDDC8" w14:textId="77777777" w:rsidR="0019051C" w:rsidRDefault="0019051C" w:rsidP="00171577">
      <w:pPr>
        <w:rPr>
          <w:sz w:val="36"/>
          <w:szCs w:val="36"/>
          <w:u w:val="single"/>
        </w:rPr>
      </w:pPr>
    </w:p>
    <w:p w14:paraId="122EE233" w14:textId="77777777" w:rsidR="0019051C" w:rsidRDefault="0019051C" w:rsidP="00171577">
      <w:pPr>
        <w:rPr>
          <w:sz w:val="36"/>
          <w:szCs w:val="36"/>
          <w:u w:val="single"/>
        </w:rPr>
      </w:pPr>
    </w:p>
    <w:p w14:paraId="7C29B3FE" w14:textId="77777777" w:rsidR="0019051C" w:rsidRDefault="0019051C" w:rsidP="00171577">
      <w:pPr>
        <w:rPr>
          <w:sz w:val="36"/>
          <w:szCs w:val="36"/>
          <w:u w:val="single"/>
        </w:rPr>
      </w:pPr>
    </w:p>
    <w:p w14:paraId="627AC5E1" w14:textId="77777777" w:rsidR="0019051C" w:rsidRDefault="0019051C" w:rsidP="00171577">
      <w:pPr>
        <w:rPr>
          <w:sz w:val="36"/>
          <w:szCs w:val="36"/>
          <w:u w:val="single"/>
        </w:rPr>
      </w:pPr>
    </w:p>
    <w:p w14:paraId="562FB083" w14:textId="77777777" w:rsidR="0019051C" w:rsidRDefault="0019051C" w:rsidP="00171577">
      <w:pPr>
        <w:rPr>
          <w:sz w:val="36"/>
          <w:szCs w:val="36"/>
          <w:u w:val="single"/>
        </w:rPr>
      </w:pPr>
    </w:p>
    <w:p w14:paraId="7BDD267A" w14:textId="77777777" w:rsidR="0019051C" w:rsidRDefault="0019051C" w:rsidP="00171577">
      <w:pPr>
        <w:rPr>
          <w:sz w:val="36"/>
          <w:szCs w:val="36"/>
          <w:u w:val="single"/>
        </w:rPr>
      </w:pPr>
    </w:p>
    <w:p w14:paraId="0749E4D5" w14:textId="7E938187" w:rsidR="0074192A" w:rsidRDefault="00380112" w:rsidP="00171577">
      <w:pPr>
        <w:rPr>
          <w:sz w:val="36"/>
          <w:szCs w:val="36"/>
          <w:u w:val="single"/>
        </w:rPr>
      </w:pPr>
      <w:r>
        <w:rPr>
          <w:sz w:val="36"/>
          <w:szCs w:val="36"/>
          <w:u w:val="single"/>
        </w:rPr>
        <w:lastRenderedPageBreak/>
        <w:t>Chapter 5:</w:t>
      </w:r>
    </w:p>
    <w:p w14:paraId="7DF818AA" w14:textId="77777777" w:rsidR="0074192A" w:rsidRDefault="0074192A" w:rsidP="00171577">
      <w:pPr>
        <w:rPr>
          <w:sz w:val="36"/>
          <w:szCs w:val="36"/>
          <w:u w:val="single"/>
        </w:rPr>
      </w:pPr>
    </w:p>
    <w:p w14:paraId="4A350AB4" w14:textId="169E87BE" w:rsidR="00171577" w:rsidRPr="0034662F" w:rsidRDefault="00171577" w:rsidP="00171577">
      <w:pPr>
        <w:rPr>
          <w:sz w:val="36"/>
          <w:szCs w:val="36"/>
          <w:u w:val="single"/>
        </w:rPr>
      </w:pPr>
      <w:r w:rsidRPr="0034662F">
        <w:rPr>
          <w:sz w:val="36"/>
          <w:szCs w:val="36"/>
          <w:u w:val="single"/>
        </w:rPr>
        <w:t xml:space="preserve"> Results and Discussion</w:t>
      </w:r>
    </w:p>
    <w:p w14:paraId="6FE87C45" w14:textId="77777777" w:rsidR="00171577" w:rsidRPr="0034662F" w:rsidRDefault="00171577" w:rsidP="00171577">
      <w:pPr>
        <w:rPr>
          <w:sz w:val="28"/>
          <w:szCs w:val="28"/>
        </w:rPr>
      </w:pPr>
    </w:p>
    <w:p w14:paraId="44F45DF3" w14:textId="77777777" w:rsidR="00171577" w:rsidRPr="0034662F" w:rsidRDefault="00171577" w:rsidP="00171577">
      <w:pPr>
        <w:rPr>
          <w:sz w:val="28"/>
          <w:szCs w:val="28"/>
        </w:rPr>
      </w:pPr>
      <w:r w:rsidRPr="0034662F">
        <w:rPr>
          <w:sz w:val="28"/>
          <w:szCs w:val="28"/>
        </w:rPr>
        <w:t xml:space="preserve">The success of the Music Recommendation System hinges on the quality of the underlying dataset and the chosen features. Using a comprehensive music dataset rich in audio features allows for more nuanced and accurate recommendations. Additionally, selecting the most relevant audio features for the chosen recommendation approach is crucial. </w:t>
      </w:r>
    </w:p>
    <w:p w14:paraId="6DC508EB" w14:textId="77777777" w:rsidR="00171577" w:rsidRPr="0034662F" w:rsidRDefault="00171577" w:rsidP="00171577">
      <w:pPr>
        <w:rPr>
          <w:sz w:val="28"/>
          <w:szCs w:val="28"/>
        </w:rPr>
      </w:pPr>
    </w:p>
    <w:p w14:paraId="3AF410D0" w14:textId="77777777" w:rsidR="00171577" w:rsidRPr="0034662F" w:rsidRDefault="00171577" w:rsidP="00171577">
      <w:pPr>
        <w:rPr>
          <w:sz w:val="28"/>
          <w:szCs w:val="28"/>
        </w:rPr>
      </w:pPr>
      <w:r w:rsidRPr="0034662F">
        <w:rPr>
          <w:sz w:val="28"/>
          <w:szCs w:val="28"/>
        </w:rPr>
        <w:t>The performance of the system can be evaluated using metrics like precision, recall, and recommendation diversity. Precision measures the proportion of recommended songs that are actually relevant to the user's preferences. Recall reflects the proportion of relevant songs in the dataset that are successfully recommended. Finally, recommendation diversity ensures the system suggests a variety of songs, preventing repetitive recommendations within the same genre or style.</w:t>
      </w:r>
    </w:p>
    <w:p w14:paraId="4035D5B4" w14:textId="77777777" w:rsidR="00171577" w:rsidRPr="0034662F" w:rsidRDefault="00171577" w:rsidP="00171577">
      <w:pPr>
        <w:rPr>
          <w:sz w:val="28"/>
          <w:szCs w:val="28"/>
        </w:rPr>
      </w:pPr>
    </w:p>
    <w:p w14:paraId="20DBD4A0" w14:textId="0C4572CC" w:rsidR="00EF34E4" w:rsidRPr="0034662F" w:rsidRDefault="0019051C" w:rsidP="00171577">
      <w:pPr>
        <w:rPr>
          <w:sz w:val="28"/>
          <w:szCs w:val="28"/>
        </w:rPr>
      </w:pPr>
      <w:r>
        <w:rPr>
          <w:noProof/>
          <w:sz w:val="36"/>
          <w:szCs w:val="36"/>
          <w:u w:val="single"/>
        </w:rPr>
        <w:drawing>
          <wp:anchor distT="0" distB="0" distL="114300" distR="114300" simplePos="0" relativeHeight="251666432" behindDoc="1" locked="0" layoutInCell="1" allowOverlap="1" wp14:anchorId="2A6DB8FD" wp14:editId="757F2C02">
            <wp:simplePos x="0" y="0"/>
            <wp:positionH relativeFrom="column">
              <wp:posOffset>-46990</wp:posOffset>
            </wp:positionH>
            <wp:positionV relativeFrom="paragraph">
              <wp:posOffset>189865</wp:posOffset>
            </wp:positionV>
            <wp:extent cx="5727700" cy="4138295"/>
            <wp:effectExtent l="0" t="0" r="6350" b="0"/>
            <wp:wrapTight wrapText="bothSides">
              <wp:wrapPolygon edited="0">
                <wp:start x="0" y="0"/>
                <wp:lineTo x="0" y="21477"/>
                <wp:lineTo x="21552" y="21477"/>
                <wp:lineTo x="21552" y="0"/>
                <wp:lineTo x="0" y="0"/>
              </wp:wrapPolygon>
            </wp:wrapTight>
            <wp:docPr id="1226607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07436" name="Picture 1226607436"/>
                    <pic:cNvPicPr/>
                  </pic:nvPicPr>
                  <pic:blipFill>
                    <a:blip r:embed="rId32">
                      <a:extLst>
                        <a:ext uri="{28A0092B-C50C-407E-A947-70E740481C1C}">
                          <a14:useLocalDpi xmlns:a14="http://schemas.microsoft.com/office/drawing/2010/main" val="0"/>
                        </a:ext>
                      </a:extLst>
                    </a:blip>
                    <a:stretch>
                      <a:fillRect/>
                    </a:stretch>
                  </pic:blipFill>
                  <pic:spPr>
                    <a:xfrm>
                      <a:off x="0" y="0"/>
                      <a:ext cx="5727700" cy="4138295"/>
                    </a:xfrm>
                    <a:prstGeom prst="rect">
                      <a:avLst/>
                    </a:prstGeom>
                  </pic:spPr>
                </pic:pic>
              </a:graphicData>
            </a:graphic>
            <wp14:sizeRelH relativeFrom="page">
              <wp14:pctWidth>0</wp14:pctWidth>
            </wp14:sizeRelH>
            <wp14:sizeRelV relativeFrom="page">
              <wp14:pctHeight>0</wp14:pctHeight>
            </wp14:sizeRelV>
          </wp:anchor>
        </w:drawing>
      </w:r>
    </w:p>
    <w:p w14:paraId="7B999082" w14:textId="0675C100" w:rsidR="0019051C" w:rsidRDefault="0019051C" w:rsidP="00171577">
      <w:pPr>
        <w:rPr>
          <w:sz w:val="36"/>
          <w:szCs w:val="36"/>
          <w:u w:val="single"/>
        </w:rPr>
      </w:pPr>
    </w:p>
    <w:p w14:paraId="6C542192" w14:textId="672380D6" w:rsidR="00171577" w:rsidRPr="0034662F" w:rsidRDefault="00171577" w:rsidP="00171577">
      <w:pPr>
        <w:rPr>
          <w:sz w:val="36"/>
          <w:szCs w:val="36"/>
          <w:u w:val="single"/>
        </w:rPr>
      </w:pPr>
      <w:r w:rsidRPr="0034662F">
        <w:rPr>
          <w:sz w:val="36"/>
          <w:szCs w:val="36"/>
          <w:u w:val="single"/>
        </w:rPr>
        <w:lastRenderedPageBreak/>
        <w:t>5. Conclusion</w:t>
      </w:r>
    </w:p>
    <w:p w14:paraId="7298CD4E" w14:textId="77777777" w:rsidR="00171577" w:rsidRPr="0034662F" w:rsidRDefault="00171577" w:rsidP="00171577">
      <w:pPr>
        <w:rPr>
          <w:sz w:val="28"/>
          <w:szCs w:val="28"/>
        </w:rPr>
      </w:pPr>
    </w:p>
    <w:p w14:paraId="6B091F7F" w14:textId="77777777" w:rsidR="00171577" w:rsidRPr="0034662F" w:rsidRDefault="00171577" w:rsidP="00171577">
      <w:pPr>
        <w:rPr>
          <w:sz w:val="28"/>
          <w:szCs w:val="28"/>
        </w:rPr>
      </w:pPr>
      <w:r w:rsidRPr="0034662F">
        <w:rPr>
          <w:sz w:val="28"/>
          <w:szCs w:val="28"/>
        </w:rPr>
        <w:t xml:space="preserve">This project successfully developed a Music Recommendation System web application utilizing </w:t>
      </w:r>
      <w:proofErr w:type="spellStart"/>
      <w:r w:rsidRPr="0034662F">
        <w:rPr>
          <w:sz w:val="28"/>
          <w:szCs w:val="28"/>
        </w:rPr>
        <w:t>Streamlit</w:t>
      </w:r>
      <w:proofErr w:type="spellEnd"/>
      <w:r w:rsidRPr="0034662F">
        <w:rPr>
          <w:sz w:val="28"/>
          <w:szCs w:val="28"/>
        </w:rPr>
        <w:t xml:space="preserve"> and cosine similarity for song recommendations based on audio features. The user-friendly interface allows exploration and discovery of new music aligned with user preferences.</w:t>
      </w:r>
    </w:p>
    <w:p w14:paraId="580A3635" w14:textId="77777777" w:rsidR="00171577" w:rsidRPr="0034662F" w:rsidRDefault="00171577" w:rsidP="00171577">
      <w:pPr>
        <w:rPr>
          <w:sz w:val="28"/>
          <w:szCs w:val="28"/>
        </w:rPr>
      </w:pPr>
    </w:p>
    <w:p w14:paraId="1ACE7ED3" w14:textId="566105F9" w:rsidR="00171577" w:rsidRPr="0034662F" w:rsidRDefault="00171577" w:rsidP="00171577">
      <w:pPr>
        <w:rPr>
          <w:sz w:val="36"/>
          <w:szCs w:val="36"/>
          <w:u w:val="single"/>
        </w:rPr>
      </w:pPr>
      <w:r w:rsidRPr="0034662F">
        <w:rPr>
          <w:sz w:val="36"/>
          <w:szCs w:val="36"/>
          <w:u w:val="single"/>
        </w:rPr>
        <w:t>6. Future Enhancements</w:t>
      </w:r>
    </w:p>
    <w:p w14:paraId="7EE429E2" w14:textId="77777777" w:rsidR="00171577" w:rsidRPr="0034662F" w:rsidRDefault="00171577" w:rsidP="00171577">
      <w:pPr>
        <w:rPr>
          <w:sz w:val="28"/>
          <w:szCs w:val="28"/>
        </w:rPr>
      </w:pPr>
    </w:p>
    <w:p w14:paraId="1227BD03" w14:textId="77777777" w:rsidR="00171577" w:rsidRPr="0034662F" w:rsidRDefault="00171577" w:rsidP="00171577">
      <w:pPr>
        <w:rPr>
          <w:sz w:val="28"/>
          <w:szCs w:val="28"/>
        </w:rPr>
      </w:pPr>
      <w:r w:rsidRPr="0034662F">
        <w:rPr>
          <w:sz w:val="28"/>
          <w:szCs w:val="28"/>
        </w:rPr>
        <w:t>Several enhancements can be explored to further improve the system:</w:t>
      </w:r>
    </w:p>
    <w:p w14:paraId="198AE3F3" w14:textId="77777777" w:rsidR="00171577" w:rsidRPr="0034662F" w:rsidRDefault="00171577" w:rsidP="00171577">
      <w:pPr>
        <w:rPr>
          <w:sz w:val="28"/>
          <w:szCs w:val="28"/>
        </w:rPr>
      </w:pPr>
    </w:p>
    <w:p w14:paraId="00579C2D" w14:textId="6E2B079F" w:rsidR="00171577" w:rsidRPr="0034662F" w:rsidRDefault="00171577" w:rsidP="00171577">
      <w:pPr>
        <w:rPr>
          <w:sz w:val="28"/>
          <w:szCs w:val="28"/>
        </w:rPr>
      </w:pPr>
      <w:r w:rsidRPr="0034662F">
        <w:rPr>
          <w:sz w:val="28"/>
          <w:szCs w:val="28"/>
          <w:u w:val="single"/>
        </w:rPr>
        <w:t>Incorporate User Feedback:</w:t>
      </w:r>
      <w:r w:rsidRPr="0034662F">
        <w:rPr>
          <w:sz w:val="28"/>
          <w:szCs w:val="28"/>
        </w:rPr>
        <w:t xml:space="preserve"> Integrate a mechanism for users to provide feedback on recommended songs. This feedback can be used to refine future recommendations by adapting the underlying model based on user preferences.</w:t>
      </w:r>
    </w:p>
    <w:p w14:paraId="7911012B" w14:textId="77777777" w:rsidR="0034662F" w:rsidRDefault="0034662F" w:rsidP="00171577">
      <w:pPr>
        <w:rPr>
          <w:sz w:val="28"/>
          <w:szCs w:val="28"/>
          <w:u w:val="single"/>
        </w:rPr>
      </w:pPr>
    </w:p>
    <w:p w14:paraId="3C0F14FC" w14:textId="0D61B95E" w:rsidR="00171577" w:rsidRPr="0034662F" w:rsidRDefault="00171577" w:rsidP="00171577">
      <w:pPr>
        <w:rPr>
          <w:sz w:val="28"/>
          <w:szCs w:val="28"/>
        </w:rPr>
      </w:pPr>
      <w:r w:rsidRPr="0034662F">
        <w:rPr>
          <w:sz w:val="28"/>
          <w:szCs w:val="28"/>
          <w:u w:val="single"/>
        </w:rPr>
        <w:t>Hybrid Recommendation Approach:</w:t>
      </w:r>
      <w:r w:rsidRPr="0034662F">
        <w:rPr>
          <w:sz w:val="28"/>
          <w:szCs w:val="28"/>
        </w:rPr>
        <w:t xml:space="preserve"> Consider implementing a hybrid approach that combines CF and CBF techniques. CF can leverage user listening history or ratings to identify potentially relevant songs, while CBF can refine the recommendations based on audio features.</w:t>
      </w:r>
    </w:p>
    <w:p w14:paraId="2EE2A8C8" w14:textId="77777777" w:rsidR="0034662F" w:rsidRDefault="0034662F" w:rsidP="00171577">
      <w:pPr>
        <w:rPr>
          <w:sz w:val="28"/>
          <w:szCs w:val="28"/>
          <w:u w:val="single"/>
        </w:rPr>
      </w:pPr>
    </w:p>
    <w:p w14:paraId="29A4C896" w14:textId="1C66CD67" w:rsidR="00171577" w:rsidRPr="0034662F" w:rsidRDefault="00171577" w:rsidP="00171577">
      <w:pPr>
        <w:rPr>
          <w:sz w:val="28"/>
          <w:szCs w:val="28"/>
        </w:rPr>
      </w:pPr>
      <w:r w:rsidRPr="0034662F">
        <w:rPr>
          <w:sz w:val="28"/>
          <w:szCs w:val="28"/>
          <w:u w:val="single"/>
        </w:rPr>
        <w:t xml:space="preserve">Artist and Genre </w:t>
      </w:r>
      <w:r w:rsidR="0034662F" w:rsidRPr="0034662F">
        <w:rPr>
          <w:sz w:val="28"/>
          <w:szCs w:val="28"/>
          <w:u w:val="single"/>
        </w:rPr>
        <w:t>Preferences:</w:t>
      </w:r>
      <w:r w:rsidR="0034662F" w:rsidRPr="0034662F">
        <w:rPr>
          <w:sz w:val="28"/>
          <w:szCs w:val="28"/>
        </w:rPr>
        <w:t xml:space="preserve"> Allow</w:t>
      </w:r>
      <w:r w:rsidRPr="0034662F">
        <w:rPr>
          <w:sz w:val="28"/>
          <w:szCs w:val="28"/>
        </w:rPr>
        <w:t xml:space="preserve"> users to specify artist or genre preferences as additional input for generating recommendations. This can personalize the recommendations further by incorporating these broader contextual factors.</w:t>
      </w:r>
    </w:p>
    <w:p w14:paraId="31AFFDD5" w14:textId="7428BF41" w:rsidR="00171577" w:rsidRPr="0034662F" w:rsidRDefault="00171577" w:rsidP="00171577">
      <w:pPr>
        <w:rPr>
          <w:sz w:val="28"/>
          <w:szCs w:val="28"/>
        </w:rPr>
      </w:pPr>
      <w:r w:rsidRPr="0034662F">
        <w:rPr>
          <w:sz w:val="28"/>
          <w:szCs w:val="28"/>
        </w:rPr>
        <w:t>Audio Playback Functionality: Integrate audio playback functionality within the web application. This would allow users to preview recommended songs directly without leaving the web app.</w:t>
      </w:r>
    </w:p>
    <w:p w14:paraId="530329DE" w14:textId="77777777" w:rsidR="0034662F" w:rsidRDefault="0034662F" w:rsidP="00171577">
      <w:pPr>
        <w:rPr>
          <w:sz w:val="28"/>
          <w:szCs w:val="28"/>
          <w:u w:val="single"/>
        </w:rPr>
      </w:pPr>
    </w:p>
    <w:p w14:paraId="47A997F7" w14:textId="4871DB9E" w:rsidR="00171577" w:rsidRPr="0034662F" w:rsidRDefault="00171577" w:rsidP="00171577">
      <w:pPr>
        <w:rPr>
          <w:sz w:val="28"/>
          <w:szCs w:val="28"/>
        </w:rPr>
      </w:pPr>
      <w:r w:rsidRPr="0034662F">
        <w:rPr>
          <w:sz w:val="28"/>
          <w:szCs w:val="28"/>
          <w:u w:val="single"/>
        </w:rPr>
        <w:t>Advanced Feature Engineering:</w:t>
      </w:r>
      <w:r w:rsidRPr="0034662F">
        <w:rPr>
          <w:sz w:val="28"/>
          <w:szCs w:val="28"/>
        </w:rPr>
        <w:t xml:space="preserve"> Explore advanced feature engineering techniques like extracting musical key or mood descriptors from the audio data to potentially improve the recommendation accuracy.</w:t>
      </w:r>
    </w:p>
    <w:p w14:paraId="5037B26D" w14:textId="77777777" w:rsidR="00171577" w:rsidRPr="0034662F" w:rsidRDefault="00171577" w:rsidP="00171577">
      <w:pPr>
        <w:rPr>
          <w:sz w:val="28"/>
          <w:szCs w:val="28"/>
        </w:rPr>
      </w:pPr>
    </w:p>
    <w:p w14:paraId="02E41852" w14:textId="77777777" w:rsidR="00EF34E4" w:rsidRPr="0034662F" w:rsidRDefault="00EF34E4" w:rsidP="00171577">
      <w:pPr>
        <w:rPr>
          <w:sz w:val="28"/>
          <w:szCs w:val="28"/>
        </w:rPr>
      </w:pPr>
    </w:p>
    <w:p w14:paraId="389F44E0" w14:textId="77777777" w:rsidR="00EF34E4" w:rsidRPr="0034662F" w:rsidRDefault="00EF34E4" w:rsidP="00171577">
      <w:pPr>
        <w:rPr>
          <w:sz w:val="28"/>
          <w:szCs w:val="28"/>
        </w:rPr>
      </w:pPr>
    </w:p>
    <w:p w14:paraId="21AFDDB3" w14:textId="77777777" w:rsidR="00EF34E4" w:rsidRPr="0034662F" w:rsidRDefault="00EF34E4" w:rsidP="00171577">
      <w:pPr>
        <w:rPr>
          <w:sz w:val="28"/>
          <w:szCs w:val="28"/>
        </w:rPr>
      </w:pPr>
    </w:p>
    <w:p w14:paraId="04C540B5" w14:textId="77777777" w:rsidR="00EF34E4" w:rsidRPr="0034662F" w:rsidRDefault="00EF34E4" w:rsidP="00171577">
      <w:pPr>
        <w:rPr>
          <w:sz w:val="28"/>
          <w:szCs w:val="28"/>
        </w:rPr>
      </w:pPr>
    </w:p>
    <w:p w14:paraId="031AF7CC" w14:textId="77777777" w:rsidR="00EF34E4" w:rsidRPr="0034662F" w:rsidRDefault="00EF34E4" w:rsidP="00171577">
      <w:pPr>
        <w:rPr>
          <w:sz w:val="28"/>
          <w:szCs w:val="28"/>
        </w:rPr>
      </w:pPr>
    </w:p>
    <w:p w14:paraId="066F99E1" w14:textId="77777777" w:rsidR="00EF34E4" w:rsidRPr="0034662F" w:rsidRDefault="00EF34E4" w:rsidP="00171577">
      <w:pPr>
        <w:rPr>
          <w:sz w:val="28"/>
          <w:szCs w:val="28"/>
        </w:rPr>
      </w:pPr>
    </w:p>
    <w:p w14:paraId="7742B155" w14:textId="77777777" w:rsidR="00EF34E4" w:rsidRPr="0034662F" w:rsidRDefault="00EF34E4" w:rsidP="00171577">
      <w:pPr>
        <w:rPr>
          <w:sz w:val="28"/>
          <w:szCs w:val="28"/>
        </w:rPr>
      </w:pPr>
    </w:p>
    <w:p w14:paraId="30F8391E" w14:textId="77777777" w:rsidR="00EF34E4" w:rsidRPr="0034662F" w:rsidRDefault="00EF34E4" w:rsidP="00171577">
      <w:pPr>
        <w:rPr>
          <w:sz w:val="28"/>
          <w:szCs w:val="28"/>
        </w:rPr>
      </w:pPr>
    </w:p>
    <w:p w14:paraId="3E2F8C77" w14:textId="77777777" w:rsidR="00EF34E4" w:rsidRPr="0034662F" w:rsidRDefault="00EF34E4" w:rsidP="00171577">
      <w:pPr>
        <w:rPr>
          <w:sz w:val="28"/>
          <w:szCs w:val="28"/>
        </w:rPr>
      </w:pPr>
    </w:p>
    <w:p w14:paraId="62538091" w14:textId="77777777" w:rsidR="00EF34E4" w:rsidRPr="0034662F" w:rsidRDefault="00EF34E4" w:rsidP="00171577">
      <w:pPr>
        <w:rPr>
          <w:sz w:val="28"/>
          <w:szCs w:val="28"/>
        </w:rPr>
      </w:pPr>
    </w:p>
    <w:p w14:paraId="73DCE4EC" w14:textId="77777777" w:rsidR="00EF34E4" w:rsidRPr="0034662F" w:rsidRDefault="00EF34E4" w:rsidP="00171577">
      <w:pPr>
        <w:rPr>
          <w:sz w:val="28"/>
          <w:szCs w:val="28"/>
        </w:rPr>
      </w:pPr>
    </w:p>
    <w:p w14:paraId="03C4D552" w14:textId="6F3F6B1F" w:rsidR="00171577" w:rsidRDefault="00171577" w:rsidP="00171577">
      <w:pPr>
        <w:rPr>
          <w:sz w:val="36"/>
          <w:szCs w:val="36"/>
          <w:u w:val="single"/>
        </w:rPr>
      </w:pPr>
      <w:r w:rsidRPr="0034662F">
        <w:rPr>
          <w:sz w:val="36"/>
          <w:szCs w:val="36"/>
          <w:u w:val="single"/>
        </w:rPr>
        <w:lastRenderedPageBreak/>
        <w:t>7. References</w:t>
      </w:r>
    </w:p>
    <w:p w14:paraId="3BD14879" w14:textId="77777777" w:rsidR="00D2662C" w:rsidRDefault="00D2662C" w:rsidP="00171577">
      <w:pPr>
        <w:rPr>
          <w:sz w:val="36"/>
          <w:szCs w:val="36"/>
          <w:u w:val="single"/>
        </w:rPr>
      </w:pPr>
    </w:p>
    <w:p w14:paraId="3CBB623A" w14:textId="17CB1597" w:rsidR="00D2662C" w:rsidRPr="00D2662C" w:rsidRDefault="00D2662C" w:rsidP="00171577">
      <w:pPr>
        <w:rPr>
          <w:sz w:val="28"/>
          <w:szCs w:val="28"/>
        </w:rPr>
      </w:pPr>
      <w:r w:rsidRPr="00D2662C">
        <w:rPr>
          <w:sz w:val="28"/>
          <w:szCs w:val="28"/>
        </w:rPr>
        <w:t xml:space="preserve">For Dataset: </w:t>
      </w:r>
      <w:r>
        <w:rPr>
          <w:sz w:val="28"/>
          <w:szCs w:val="28"/>
        </w:rPr>
        <w:t xml:space="preserve"> </w:t>
      </w:r>
      <w:r w:rsidRPr="00D2662C">
        <w:rPr>
          <w:sz w:val="28"/>
          <w:szCs w:val="28"/>
        </w:rPr>
        <w:t>www.kaggle.com</w:t>
      </w:r>
    </w:p>
    <w:p w14:paraId="31385679" w14:textId="77777777" w:rsidR="00171577" w:rsidRPr="0034662F" w:rsidRDefault="00171577" w:rsidP="00171577">
      <w:pPr>
        <w:rPr>
          <w:sz w:val="28"/>
          <w:szCs w:val="28"/>
        </w:rPr>
      </w:pPr>
    </w:p>
    <w:p w14:paraId="595A35D3" w14:textId="185DE1A0" w:rsidR="00171577" w:rsidRPr="0034662F" w:rsidRDefault="00171577" w:rsidP="00171577">
      <w:pPr>
        <w:rPr>
          <w:sz w:val="28"/>
          <w:szCs w:val="28"/>
        </w:rPr>
      </w:pPr>
      <w:r w:rsidRPr="0034662F">
        <w:rPr>
          <w:sz w:val="28"/>
          <w:szCs w:val="28"/>
        </w:rPr>
        <w:t xml:space="preserve"> </w:t>
      </w:r>
      <w:proofErr w:type="spellStart"/>
      <w:r w:rsidRPr="0034662F">
        <w:rPr>
          <w:sz w:val="28"/>
          <w:szCs w:val="28"/>
        </w:rPr>
        <w:t>Adomavicius</w:t>
      </w:r>
      <w:proofErr w:type="spellEnd"/>
      <w:r w:rsidRPr="0034662F">
        <w:rPr>
          <w:sz w:val="28"/>
          <w:szCs w:val="28"/>
        </w:rPr>
        <w:t xml:space="preserve">, Gediminas, Aleksandras </w:t>
      </w:r>
      <w:proofErr w:type="spellStart"/>
      <w:r w:rsidRPr="0034662F">
        <w:rPr>
          <w:sz w:val="28"/>
          <w:szCs w:val="28"/>
        </w:rPr>
        <w:t>Tuzhilin</w:t>
      </w:r>
      <w:proofErr w:type="spellEnd"/>
      <w:r w:rsidRPr="0034662F">
        <w:rPr>
          <w:sz w:val="28"/>
          <w:szCs w:val="28"/>
        </w:rPr>
        <w:t xml:space="preserve">, Wolfgang </w:t>
      </w:r>
      <w:proofErr w:type="spellStart"/>
      <w:r w:rsidRPr="0034662F">
        <w:rPr>
          <w:sz w:val="28"/>
          <w:szCs w:val="28"/>
        </w:rPr>
        <w:t>Adomavicius</w:t>
      </w:r>
      <w:proofErr w:type="spellEnd"/>
      <w:r w:rsidRPr="0034662F">
        <w:rPr>
          <w:sz w:val="28"/>
          <w:szCs w:val="28"/>
        </w:rPr>
        <w:t>, and Boris Buchner. "Toward the Next Generation of Recommender Systems: A Survey of the State-of-the-Art and Possible Extensions." ACM Transactions on Information Systems (TOIS) 23.4 (2005): 734-789.</w:t>
      </w:r>
    </w:p>
    <w:p w14:paraId="6D9C1852" w14:textId="77777777" w:rsidR="0034662F" w:rsidRDefault="0034662F" w:rsidP="00171577">
      <w:pPr>
        <w:rPr>
          <w:sz w:val="28"/>
          <w:szCs w:val="28"/>
        </w:rPr>
      </w:pPr>
    </w:p>
    <w:p w14:paraId="74CFBFA2" w14:textId="6D18DB25" w:rsidR="00171577" w:rsidRPr="0034662F" w:rsidRDefault="00171577" w:rsidP="00171577">
      <w:pPr>
        <w:rPr>
          <w:sz w:val="28"/>
          <w:szCs w:val="28"/>
        </w:rPr>
      </w:pPr>
      <w:r w:rsidRPr="0034662F">
        <w:rPr>
          <w:sz w:val="28"/>
          <w:szCs w:val="28"/>
        </w:rPr>
        <w:t>Breese, Jesse S., David Heckerman, and Carl Kadie. "Empirical analysis of accuracy in collaborative filtering." In Proceedings of the Fourteenth conference on uncertainty in artificial intelligence, pp. 48-57. Morgan Kaufmann Publishers Inc., 1998.</w:t>
      </w:r>
    </w:p>
    <w:p w14:paraId="79626290" w14:textId="77777777" w:rsidR="0034662F" w:rsidRDefault="0034662F" w:rsidP="00171577">
      <w:pPr>
        <w:rPr>
          <w:sz w:val="28"/>
          <w:szCs w:val="28"/>
        </w:rPr>
      </w:pPr>
    </w:p>
    <w:p w14:paraId="60F79DD7" w14:textId="36050375" w:rsidR="00171577" w:rsidRPr="0034662F" w:rsidRDefault="00171577" w:rsidP="00171577">
      <w:pPr>
        <w:rPr>
          <w:sz w:val="28"/>
          <w:szCs w:val="28"/>
        </w:rPr>
      </w:pPr>
      <w:r w:rsidRPr="0034662F">
        <w:rPr>
          <w:sz w:val="28"/>
          <w:szCs w:val="28"/>
        </w:rPr>
        <w:t>McAuley, Julian, and Jure Leskovec. "From amateurs to connoisseurs: Music recommendation via user-guided exploration." In Proceedings of the 8th ACM Conference on Recommender Systems, pp. 7-14. ACM, 2014.</w:t>
      </w:r>
    </w:p>
    <w:p w14:paraId="24C60C5C" w14:textId="77777777" w:rsidR="0034662F" w:rsidRDefault="0034662F" w:rsidP="00171577">
      <w:pPr>
        <w:rPr>
          <w:sz w:val="28"/>
          <w:szCs w:val="28"/>
        </w:rPr>
      </w:pPr>
    </w:p>
    <w:p w14:paraId="166F21D7" w14:textId="4E6C1DF5" w:rsidR="00171577" w:rsidRPr="0034662F" w:rsidRDefault="00171577" w:rsidP="00171577">
      <w:pPr>
        <w:rPr>
          <w:sz w:val="28"/>
          <w:szCs w:val="28"/>
        </w:rPr>
      </w:pPr>
      <w:r w:rsidRPr="0034662F">
        <w:rPr>
          <w:sz w:val="28"/>
          <w:szCs w:val="28"/>
        </w:rPr>
        <w:t xml:space="preserve">McFee, Brian, Daniel P.W. Ellis, and Carolyn S. </w:t>
      </w:r>
      <w:proofErr w:type="spellStart"/>
      <w:r w:rsidRPr="0034662F">
        <w:rPr>
          <w:sz w:val="28"/>
          <w:szCs w:val="28"/>
        </w:rPr>
        <w:t>Lanckriet</w:t>
      </w:r>
      <w:proofErr w:type="spellEnd"/>
      <w:r w:rsidRPr="0034662F">
        <w:rPr>
          <w:sz w:val="28"/>
          <w:szCs w:val="28"/>
        </w:rPr>
        <w:t>. "Music retrieval by genre: a learning-based approach." In Proceedings of the eleventh ACM international conference on Multimedia, pp. 643-651. ACM, 2003.</w:t>
      </w:r>
    </w:p>
    <w:p w14:paraId="0B3D469A" w14:textId="7B011EC9" w:rsidR="0034662F" w:rsidRDefault="0034662F" w:rsidP="00171577">
      <w:pPr>
        <w:rPr>
          <w:sz w:val="28"/>
          <w:szCs w:val="28"/>
        </w:rPr>
      </w:pPr>
    </w:p>
    <w:p w14:paraId="4071FBB0" w14:textId="5B73F9A6" w:rsidR="00171577" w:rsidRPr="0034662F" w:rsidRDefault="00171577" w:rsidP="00171577">
      <w:pPr>
        <w:rPr>
          <w:sz w:val="28"/>
          <w:szCs w:val="28"/>
        </w:rPr>
      </w:pPr>
      <w:r w:rsidRPr="0034662F">
        <w:rPr>
          <w:sz w:val="28"/>
          <w:szCs w:val="28"/>
        </w:rPr>
        <w:t xml:space="preserve"> </w:t>
      </w:r>
      <w:proofErr w:type="spellStart"/>
      <w:r w:rsidRPr="0034662F">
        <w:rPr>
          <w:sz w:val="28"/>
          <w:szCs w:val="28"/>
        </w:rPr>
        <w:t>Schedl</w:t>
      </w:r>
      <w:proofErr w:type="spellEnd"/>
      <w:r w:rsidRPr="0034662F">
        <w:rPr>
          <w:sz w:val="28"/>
          <w:szCs w:val="28"/>
        </w:rPr>
        <w:t>, Markus. "Music information retrieval: A historical perspective." The Netherlands: Springer, 2004.</w:t>
      </w:r>
    </w:p>
    <w:p w14:paraId="0E5F59B5" w14:textId="28CD93FA" w:rsidR="0034662F" w:rsidRDefault="0034662F" w:rsidP="00171577">
      <w:pPr>
        <w:rPr>
          <w:sz w:val="28"/>
          <w:szCs w:val="28"/>
        </w:rPr>
      </w:pPr>
    </w:p>
    <w:p w14:paraId="6FD16CD2" w14:textId="48CA27A2" w:rsidR="00171577" w:rsidRDefault="00171577" w:rsidP="00171577">
      <w:pPr>
        <w:rPr>
          <w:sz w:val="28"/>
          <w:szCs w:val="28"/>
        </w:rPr>
      </w:pPr>
      <w:r w:rsidRPr="0034662F">
        <w:rPr>
          <w:sz w:val="28"/>
          <w:szCs w:val="28"/>
        </w:rPr>
        <w:t xml:space="preserve">Wang, Hao, </w:t>
      </w:r>
      <w:proofErr w:type="spellStart"/>
      <w:r w:rsidRPr="0034662F">
        <w:rPr>
          <w:sz w:val="28"/>
          <w:szCs w:val="28"/>
        </w:rPr>
        <w:t>Naiyan</w:t>
      </w:r>
      <w:proofErr w:type="spellEnd"/>
      <w:r w:rsidRPr="0034662F">
        <w:rPr>
          <w:sz w:val="28"/>
          <w:szCs w:val="28"/>
        </w:rPr>
        <w:t xml:space="preserve"> Zhang, and Yi Tay. "Collaborative filtering for music recommendations: From Spotify to YouTube." </w:t>
      </w:r>
      <w:proofErr w:type="spellStart"/>
      <w:r w:rsidRPr="0034662F">
        <w:rPr>
          <w:sz w:val="28"/>
          <w:szCs w:val="28"/>
        </w:rPr>
        <w:t>arXiv</w:t>
      </w:r>
      <w:proofErr w:type="spellEnd"/>
      <w:r w:rsidRPr="0034662F">
        <w:rPr>
          <w:sz w:val="28"/>
          <w:szCs w:val="28"/>
        </w:rPr>
        <w:t xml:space="preserve"> preprint </w:t>
      </w:r>
      <w:proofErr w:type="spellStart"/>
      <w:r w:rsidRPr="0034662F">
        <w:rPr>
          <w:sz w:val="28"/>
          <w:szCs w:val="28"/>
        </w:rPr>
        <w:t>arXiv</w:t>
      </w:r>
      <w:proofErr w:type="spellEnd"/>
      <w:r w:rsidRPr="0034662F">
        <w:rPr>
          <w:sz w:val="28"/>
          <w:szCs w:val="28"/>
        </w:rPr>
        <w:t>:</w:t>
      </w:r>
    </w:p>
    <w:p w14:paraId="3922CCAF" w14:textId="77777777" w:rsidR="0019051C" w:rsidRDefault="0019051C" w:rsidP="00171577">
      <w:pPr>
        <w:rPr>
          <w:sz w:val="28"/>
          <w:szCs w:val="28"/>
        </w:rPr>
      </w:pPr>
    </w:p>
    <w:p w14:paraId="0698C0FA" w14:textId="77777777" w:rsidR="0019051C" w:rsidRDefault="0019051C" w:rsidP="00171577">
      <w:pPr>
        <w:rPr>
          <w:sz w:val="28"/>
          <w:szCs w:val="28"/>
        </w:rPr>
      </w:pPr>
    </w:p>
    <w:p w14:paraId="21450268" w14:textId="77777777" w:rsidR="0019051C" w:rsidRDefault="0019051C" w:rsidP="00171577">
      <w:pPr>
        <w:rPr>
          <w:sz w:val="28"/>
          <w:szCs w:val="28"/>
        </w:rPr>
      </w:pPr>
    </w:p>
    <w:p w14:paraId="38293DA6" w14:textId="77777777" w:rsidR="0019051C" w:rsidRDefault="0019051C" w:rsidP="00171577">
      <w:pPr>
        <w:rPr>
          <w:sz w:val="28"/>
          <w:szCs w:val="28"/>
        </w:rPr>
      </w:pPr>
    </w:p>
    <w:p w14:paraId="1C1AF327" w14:textId="77777777" w:rsidR="0019051C" w:rsidRDefault="0019051C" w:rsidP="00171577">
      <w:pPr>
        <w:rPr>
          <w:sz w:val="28"/>
          <w:szCs w:val="28"/>
        </w:rPr>
      </w:pPr>
    </w:p>
    <w:p w14:paraId="798062A8" w14:textId="77777777" w:rsidR="0019051C" w:rsidRDefault="0019051C" w:rsidP="00171577">
      <w:pPr>
        <w:rPr>
          <w:sz w:val="28"/>
          <w:szCs w:val="28"/>
        </w:rPr>
      </w:pPr>
    </w:p>
    <w:p w14:paraId="6CDAB0C9" w14:textId="77777777" w:rsidR="0019051C" w:rsidRDefault="0019051C" w:rsidP="00171577">
      <w:pPr>
        <w:rPr>
          <w:sz w:val="28"/>
          <w:szCs w:val="28"/>
        </w:rPr>
      </w:pPr>
    </w:p>
    <w:p w14:paraId="19F586F0" w14:textId="77777777" w:rsidR="0019051C" w:rsidRDefault="0019051C" w:rsidP="00171577">
      <w:pPr>
        <w:rPr>
          <w:sz w:val="28"/>
          <w:szCs w:val="28"/>
        </w:rPr>
      </w:pPr>
    </w:p>
    <w:p w14:paraId="59562ECB" w14:textId="77777777" w:rsidR="0019051C" w:rsidRDefault="0019051C" w:rsidP="00171577">
      <w:pPr>
        <w:rPr>
          <w:sz w:val="28"/>
          <w:szCs w:val="28"/>
        </w:rPr>
      </w:pPr>
    </w:p>
    <w:p w14:paraId="7E462950" w14:textId="77777777" w:rsidR="0019051C" w:rsidRDefault="0019051C" w:rsidP="00171577">
      <w:pPr>
        <w:rPr>
          <w:sz w:val="28"/>
          <w:szCs w:val="28"/>
        </w:rPr>
      </w:pPr>
    </w:p>
    <w:p w14:paraId="32059196" w14:textId="77777777" w:rsidR="0019051C" w:rsidRDefault="0019051C" w:rsidP="00171577">
      <w:pPr>
        <w:rPr>
          <w:sz w:val="28"/>
          <w:szCs w:val="28"/>
        </w:rPr>
      </w:pPr>
    </w:p>
    <w:p w14:paraId="47AA81DA" w14:textId="77777777" w:rsidR="0019051C" w:rsidRDefault="0019051C" w:rsidP="00171577">
      <w:pPr>
        <w:rPr>
          <w:sz w:val="28"/>
          <w:szCs w:val="28"/>
        </w:rPr>
      </w:pPr>
    </w:p>
    <w:p w14:paraId="210D2978" w14:textId="77777777" w:rsidR="0019051C" w:rsidRDefault="0019051C" w:rsidP="00171577">
      <w:pPr>
        <w:rPr>
          <w:sz w:val="28"/>
          <w:szCs w:val="28"/>
        </w:rPr>
      </w:pPr>
    </w:p>
    <w:p w14:paraId="4919168D" w14:textId="77777777" w:rsidR="0019051C" w:rsidRDefault="0019051C" w:rsidP="00171577">
      <w:pPr>
        <w:rPr>
          <w:sz w:val="28"/>
          <w:szCs w:val="28"/>
        </w:rPr>
      </w:pPr>
    </w:p>
    <w:p w14:paraId="54187DD0" w14:textId="77777777" w:rsidR="0019051C" w:rsidRDefault="0019051C" w:rsidP="00171577">
      <w:pPr>
        <w:rPr>
          <w:sz w:val="28"/>
          <w:szCs w:val="28"/>
        </w:rPr>
      </w:pPr>
    </w:p>
    <w:p w14:paraId="638E9DBD" w14:textId="77777777" w:rsidR="0019051C" w:rsidRDefault="0019051C" w:rsidP="00171577">
      <w:pPr>
        <w:rPr>
          <w:sz w:val="28"/>
          <w:szCs w:val="28"/>
        </w:rPr>
      </w:pPr>
    </w:p>
    <w:p w14:paraId="32DD435B" w14:textId="77777777" w:rsidR="0019051C" w:rsidRDefault="0019051C" w:rsidP="00171577">
      <w:pPr>
        <w:rPr>
          <w:sz w:val="28"/>
          <w:szCs w:val="28"/>
        </w:rPr>
      </w:pPr>
    </w:p>
    <w:p w14:paraId="27560806" w14:textId="77777777" w:rsidR="0019051C" w:rsidRDefault="0019051C" w:rsidP="00171577">
      <w:pPr>
        <w:rPr>
          <w:sz w:val="28"/>
          <w:szCs w:val="28"/>
        </w:rPr>
      </w:pPr>
    </w:p>
    <w:p w14:paraId="569C2986" w14:textId="77777777" w:rsidR="0019051C" w:rsidRDefault="0019051C" w:rsidP="00171577">
      <w:pPr>
        <w:rPr>
          <w:sz w:val="28"/>
          <w:szCs w:val="28"/>
        </w:rPr>
      </w:pPr>
    </w:p>
    <w:p w14:paraId="6015BE59" w14:textId="3E4CE8F8" w:rsidR="0019051C" w:rsidRDefault="0019051C" w:rsidP="0019051C">
      <w:pPr>
        <w:jc w:val="center"/>
        <w:rPr>
          <w:b/>
          <w:bCs/>
          <w:sz w:val="36"/>
          <w:szCs w:val="36"/>
        </w:rPr>
      </w:pPr>
      <w:r w:rsidRPr="0019051C">
        <w:rPr>
          <w:b/>
          <w:bCs/>
          <w:sz w:val="36"/>
          <w:szCs w:val="36"/>
        </w:rPr>
        <w:t>Individual Contribution Report</w:t>
      </w:r>
    </w:p>
    <w:p w14:paraId="4AE7CD55" w14:textId="77777777" w:rsidR="0019051C" w:rsidRDefault="0019051C" w:rsidP="00171577">
      <w:pPr>
        <w:rPr>
          <w:b/>
          <w:bCs/>
          <w:sz w:val="36"/>
          <w:szCs w:val="36"/>
        </w:rPr>
      </w:pPr>
    </w:p>
    <w:p w14:paraId="27D117D5" w14:textId="5E897704" w:rsidR="0019051C" w:rsidRPr="0019051C" w:rsidRDefault="0019051C" w:rsidP="0019051C">
      <w:pPr>
        <w:jc w:val="center"/>
        <w:rPr>
          <w:b/>
          <w:bCs/>
          <w:sz w:val="36"/>
          <w:szCs w:val="36"/>
          <w:u w:val="single"/>
        </w:rPr>
      </w:pPr>
      <w:r w:rsidRPr="0019051C">
        <w:rPr>
          <w:b/>
          <w:bCs/>
          <w:sz w:val="36"/>
          <w:szCs w:val="36"/>
          <w:u w:val="single"/>
        </w:rPr>
        <w:t>Spotify Music Recommendation System</w:t>
      </w:r>
    </w:p>
    <w:p w14:paraId="72E3CEAF" w14:textId="6A4B1DC7" w:rsidR="0019051C" w:rsidRDefault="0019051C" w:rsidP="0019051C">
      <w:pPr>
        <w:jc w:val="center"/>
        <w:rPr>
          <w:b/>
          <w:bCs/>
          <w:sz w:val="36"/>
          <w:szCs w:val="36"/>
        </w:rPr>
      </w:pPr>
      <w:proofErr w:type="spellStart"/>
      <w:r>
        <w:rPr>
          <w:b/>
          <w:bCs/>
          <w:sz w:val="36"/>
          <w:szCs w:val="36"/>
        </w:rPr>
        <w:t>Pravas</w:t>
      </w:r>
      <w:proofErr w:type="spellEnd"/>
      <w:r>
        <w:rPr>
          <w:b/>
          <w:bCs/>
          <w:sz w:val="36"/>
          <w:szCs w:val="36"/>
        </w:rPr>
        <w:t xml:space="preserve"> Ranjan Sahoo</w:t>
      </w:r>
    </w:p>
    <w:p w14:paraId="2328477B" w14:textId="74B4D863" w:rsidR="0019051C" w:rsidRDefault="0019051C" w:rsidP="0019051C">
      <w:pPr>
        <w:jc w:val="center"/>
        <w:rPr>
          <w:b/>
          <w:bCs/>
          <w:sz w:val="36"/>
          <w:szCs w:val="36"/>
        </w:rPr>
      </w:pPr>
      <w:r>
        <w:rPr>
          <w:b/>
          <w:bCs/>
          <w:sz w:val="36"/>
          <w:szCs w:val="36"/>
        </w:rPr>
        <w:t>2105220</w:t>
      </w:r>
    </w:p>
    <w:p w14:paraId="06675FC3" w14:textId="77777777" w:rsidR="0019051C" w:rsidRDefault="0019051C" w:rsidP="0019051C">
      <w:pPr>
        <w:jc w:val="center"/>
        <w:rPr>
          <w:b/>
          <w:bCs/>
          <w:sz w:val="36"/>
          <w:szCs w:val="36"/>
        </w:rPr>
      </w:pPr>
    </w:p>
    <w:p w14:paraId="6F85EEA3" w14:textId="046BC38B" w:rsidR="0019051C" w:rsidRDefault="0019051C" w:rsidP="0019051C">
      <w:pPr>
        <w:rPr>
          <w:sz w:val="28"/>
          <w:szCs w:val="28"/>
        </w:rPr>
      </w:pPr>
      <w:r w:rsidRPr="0019051C">
        <w:rPr>
          <w:b/>
          <w:bCs/>
          <w:sz w:val="28"/>
          <w:szCs w:val="28"/>
          <w:u w:val="single"/>
        </w:rPr>
        <w:t>Abstract</w:t>
      </w:r>
      <w:r>
        <w:rPr>
          <w:sz w:val="28"/>
          <w:szCs w:val="28"/>
        </w:rPr>
        <w:t>:</w:t>
      </w:r>
      <w:r w:rsidRPr="0019051C">
        <w:rPr>
          <w:sz w:val="28"/>
          <w:szCs w:val="28"/>
        </w:rPr>
        <w:t xml:space="preserve"> </w:t>
      </w:r>
      <w:r w:rsidRPr="000E49E3">
        <w:rPr>
          <w:sz w:val="28"/>
          <w:szCs w:val="28"/>
        </w:rPr>
        <w:t>In the age of streaming services and on-demand music, music lovers are facing a paradox of plenty. While vast libraries offer seemingly endless options, navigating this abundance can be a daunting task.  Imagine sifting through millions of songs, each vying for your attention, yet struggling to find something that truly resonates with your taste. This is where Music Recommendation Systems (MRS) emerge as a powerful tool, acting as a personalized guide through the sonic labyrinth.</w:t>
      </w:r>
    </w:p>
    <w:p w14:paraId="593306AC" w14:textId="77777777" w:rsidR="0019051C" w:rsidRDefault="0019051C" w:rsidP="0019051C">
      <w:pPr>
        <w:rPr>
          <w:sz w:val="28"/>
          <w:szCs w:val="28"/>
        </w:rPr>
      </w:pPr>
    </w:p>
    <w:p w14:paraId="656CF4A5" w14:textId="0604C88F" w:rsidR="0019051C" w:rsidRDefault="0019051C" w:rsidP="0019051C">
      <w:pPr>
        <w:rPr>
          <w:sz w:val="28"/>
          <w:szCs w:val="28"/>
        </w:rPr>
      </w:pPr>
      <w:r w:rsidRPr="007D3F26">
        <w:rPr>
          <w:b/>
          <w:bCs/>
          <w:sz w:val="28"/>
          <w:szCs w:val="28"/>
          <w:u w:val="single"/>
        </w:rPr>
        <w:t>Individual Contribution:</w:t>
      </w:r>
      <w:r w:rsidR="007D3F26" w:rsidRPr="007D3F26">
        <w:rPr>
          <w:rStyle w:val="BodyText"/>
        </w:rPr>
        <w:t xml:space="preserve"> </w:t>
      </w:r>
      <w:r w:rsidR="007D3F26" w:rsidRPr="007D3F26">
        <w:rPr>
          <w:rStyle w:val="selectable-text"/>
          <w:sz w:val="28"/>
          <w:szCs w:val="28"/>
        </w:rPr>
        <w:t xml:space="preserve">In this project, my personal contribution encompasses synthesizing existing literature on music recommendation systems to inform the design and implementation of a robust solution. Drawing from academia and industry, I distilled key methodologies such as collaborative filtering, content-based filtering, and hybrid approaches commonly employed in recommendation systems. I specifically focused on the utilization of cosine similarity, a fundamental measure of similarity between vectors, for comparing item features in content-based recommendation systems. Additionally, I identified </w:t>
      </w:r>
      <w:proofErr w:type="spellStart"/>
      <w:r w:rsidR="007D3F26" w:rsidRPr="007D3F26">
        <w:rPr>
          <w:rStyle w:val="selectable-text"/>
          <w:sz w:val="28"/>
          <w:szCs w:val="28"/>
        </w:rPr>
        <w:t>Streamlit</w:t>
      </w:r>
      <w:proofErr w:type="spellEnd"/>
      <w:r w:rsidR="007D3F26" w:rsidRPr="007D3F26">
        <w:rPr>
          <w:rStyle w:val="selectable-text"/>
          <w:sz w:val="28"/>
          <w:szCs w:val="28"/>
        </w:rPr>
        <w:t xml:space="preserve"> as a powerful tool for rapidly prototyping and deploying machine learning applications with minimal code, thus advocating for its adoption in this project. This comprehensive literature review laid the groundwork for the informed selection of techniques and tools to build an effective music recommendation system that aligns with modern user preferences and expectations.</w:t>
      </w:r>
    </w:p>
    <w:p w14:paraId="50EFB130" w14:textId="77777777" w:rsidR="0019051C" w:rsidRDefault="0019051C" w:rsidP="0019051C">
      <w:pPr>
        <w:rPr>
          <w:sz w:val="28"/>
          <w:szCs w:val="28"/>
        </w:rPr>
      </w:pPr>
    </w:p>
    <w:p w14:paraId="7E86CEF1" w14:textId="77777777" w:rsidR="0019051C" w:rsidRDefault="0019051C" w:rsidP="0019051C">
      <w:pPr>
        <w:rPr>
          <w:sz w:val="28"/>
          <w:szCs w:val="28"/>
        </w:rPr>
      </w:pPr>
    </w:p>
    <w:p w14:paraId="54265CEA" w14:textId="77777777" w:rsidR="0019051C" w:rsidRDefault="0019051C" w:rsidP="0019051C">
      <w:pPr>
        <w:rPr>
          <w:sz w:val="28"/>
          <w:szCs w:val="28"/>
        </w:rPr>
      </w:pPr>
    </w:p>
    <w:p w14:paraId="2138EA8C" w14:textId="77777777" w:rsidR="0019051C" w:rsidRDefault="0019051C" w:rsidP="0019051C">
      <w:pPr>
        <w:rPr>
          <w:sz w:val="28"/>
          <w:szCs w:val="28"/>
        </w:rPr>
      </w:pPr>
    </w:p>
    <w:p w14:paraId="2ABA9574" w14:textId="77777777" w:rsidR="0019051C" w:rsidRDefault="0019051C" w:rsidP="0019051C">
      <w:pPr>
        <w:rPr>
          <w:sz w:val="28"/>
          <w:szCs w:val="28"/>
        </w:rPr>
      </w:pPr>
    </w:p>
    <w:p w14:paraId="66EED7B1" w14:textId="77777777" w:rsidR="0019051C" w:rsidRDefault="0019051C" w:rsidP="0019051C">
      <w:pPr>
        <w:rPr>
          <w:sz w:val="28"/>
          <w:szCs w:val="28"/>
        </w:rPr>
      </w:pPr>
    </w:p>
    <w:p w14:paraId="654E4749" w14:textId="77777777" w:rsidR="0019051C" w:rsidRDefault="0019051C" w:rsidP="0019051C">
      <w:pPr>
        <w:rPr>
          <w:sz w:val="28"/>
          <w:szCs w:val="28"/>
        </w:rPr>
      </w:pPr>
    </w:p>
    <w:p w14:paraId="4936F51C" w14:textId="77777777" w:rsidR="0019051C" w:rsidRDefault="0019051C" w:rsidP="0019051C">
      <w:pPr>
        <w:rPr>
          <w:sz w:val="28"/>
          <w:szCs w:val="28"/>
        </w:rPr>
      </w:pPr>
    </w:p>
    <w:p w14:paraId="5321F158" w14:textId="77777777" w:rsidR="0019051C" w:rsidRDefault="0019051C" w:rsidP="0019051C">
      <w:pPr>
        <w:rPr>
          <w:sz w:val="28"/>
          <w:szCs w:val="28"/>
        </w:rPr>
      </w:pPr>
    </w:p>
    <w:p w14:paraId="786CE81F" w14:textId="77777777" w:rsidR="0019051C" w:rsidRDefault="0019051C" w:rsidP="0019051C">
      <w:pPr>
        <w:rPr>
          <w:sz w:val="28"/>
          <w:szCs w:val="28"/>
        </w:rPr>
      </w:pPr>
    </w:p>
    <w:p w14:paraId="1AC74BE1" w14:textId="77777777" w:rsidR="0019051C" w:rsidRDefault="0019051C" w:rsidP="0019051C">
      <w:pPr>
        <w:rPr>
          <w:sz w:val="28"/>
          <w:szCs w:val="28"/>
        </w:rPr>
      </w:pPr>
    </w:p>
    <w:p w14:paraId="7CFA6E28" w14:textId="77777777" w:rsidR="0019051C" w:rsidRDefault="0019051C" w:rsidP="0019051C">
      <w:pPr>
        <w:rPr>
          <w:sz w:val="28"/>
          <w:szCs w:val="28"/>
        </w:rPr>
      </w:pPr>
    </w:p>
    <w:p w14:paraId="591AFC26" w14:textId="77777777" w:rsidR="0019051C" w:rsidRDefault="0019051C" w:rsidP="0019051C">
      <w:pPr>
        <w:rPr>
          <w:sz w:val="28"/>
          <w:szCs w:val="28"/>
        </w:rPr>
      </w:pPr>
    </w:p>
    <w:p w14:paraId="68E9D394" w14:textId="77777777" w:rsidR="0019051C" w:rsidRDefault="0019051C" w:rsidP="007D3F26">
      <w:pPr>
        <w:ind w:left="1440" w:firstLine="720"/>
        <w:rPr>
          <w:b/>
          <w:bCs/>
          <w:sz w:val="36"/>
          <w:szCs w:val="36"/>
        </w:rPr>
      </w:pPr>
      <w:r w:rsidRPr="0019051C">
        <w:rPr>
          <w:b/>
          <w:bCs/>
          <w:sz w:val="36"/>
          <w:szCs w:val="36"/>
        </w:rPr>
        <w:t>Individual Contribution Report</w:t>
      </w:r>
    </w:p>
    <w:p w14:paraId="6D66B26C" w14:textId="77777777" w:rsidR="0019051C" w:rsidRDefault="0019051C" w:rsidP="0019051C">
      <w:pPr>
        <w:rPr>
          <w:b/>
          <w:bCs/>
          <w:sz w:val="36"/>
          <w:szCs w:val="36"/>
        </w:rPr>
      </w:pPr>
    </w:p>
    <w:p w14:paraId="17D7DB63" w14:textId="77777777" w:rsidR="0019051C" w:rsidRPr="0019051C" w:rsidRDefault="0019051C" w:rsidP="0019051C">
      <w:pPr>
        <w:jc w:val="center"/>
        <w:rPr>
          <w:b/>
          <w:bCs/>
          <w:sz w:val="36"/>
          <w:szCs w:val="36"/>
          <w:u w:val="single"/>
        </w:rPr>
      </w:pPr>
      <w:r w:rsidRPr="0019051C">
        <w:rPr>
          <w:b/>
          <w:bCs/>
          <w:sz w:val="36"/>
          <w:szCs w:val="36"/>
          <w:u w:val="single"/>
        </w:rPr>
        <w:t>Spotify Music Recommendation System</w:t>
      </w:r>
    </w:p>
    <w:p w14:paraId="4F082C12" w14:textId="1DED4E34" w:rsidR="0019051C" w:rsidRDefault="0019051C" w:rsidP="0019051C">
      <w:pPr>
        <w:jc w:val="center"/>
        <w:rPr>
          <w:b/>
          <w:bCs/>
          <w:sz w:val="36"/>
          <w:szCs w:val="36"/>
        </w:rPr>
      </w:pPr>
      <w:r>
        <w:rPr>
          <w:b/>
          <w:bCs/>
          <w:sz w:val="36"/>
          <w:szCs w:val="36"/>
        </w:rPr>
        <w:t>S</w:t>
      </w:r>
      <w:r>
        <w:rPr>
          <w:b/>
          <w:bCs/>
          <w:sz w:val="36"/>
          <w:szCs w:val="36"/>
        </w:rPr>
        <w:t>anket Agarwal</w:t>
      </w:r>
    </w:p>
    <w:p w14:paraId="078F96D8" w14:textId="0A48E826" w:rsidR="0019051C" w:rsidRDefault="0019051C" w:rsidP="0019051C">
      <w:pPr>
        <w:jc w:val="center"/>
        <w:rPr>
          <w:b/>
          <w:bCs/>
          <w:sz w:val="36"/>
          <w:szCs w:val="36"/>
        </w:rPr>
      </w:pPr>
      <w:r>
        <w:rPr>
          <w:b/>
          <w:bCs/>
          <w:sz w:val="36"/>
          <w:szCs w:val="36"/>
        </w:rPr>
        <w:t>21052</w:t>
      </w:r>
      <w:r>
        <w:rPr>
          <w:b/>
          <w:bCs/>
          <w:sz w:val="36"/>
          <w:szCs w:val="36"/>
        </w:rPr>
        <w:t>34</w:t>
      </w:r>
    </w:p>
    <w:p w14:paraId="2A9A89F4" w14:textId="77777777" w:rsidR="0019051C" w:rsidRDefault="0019051C" w:rsidP="0019051C">
      <w:pPr>
        <w:jc w:val="center"/>
        <w:rPr>
          <w:b/>
          <w:bCs/>
          <w:sz w:val="36"/>
          <w:szCs w:val="36"/>
        </w:rPr>
      </w:pPr>
    </w:p>
    <w:p w14:paraId="05AB12F0" w14:textId="77777777" w:rsidR="0019051C" w:rsidRDefault="0019051C" w:rsidP="0019051C">
      <w:pPr>
        <w:rPr>
          <w:sz w:val="28"/>
          <w:szCs w:val="28"/>
        </w:rPr>
      </w:pPr>
      <w:r w:rsidRPr="0019051C">
        <w:rPr>
          <w:b/>
          <w:bCs/>
          <w:sz w:val="28"/>
          <w:szCs w:val="28"/>
          <w:u w:val="single"/>
        </w:rPr>
        <w:t>Abstract</w:t>
      </w:r>
      <w:r>
        <w:rPr>
          <w:sz w:val="28"/>
          <w:szCs w:val="28"/>
        </w:rPr>
        <w:t>:</w:t>
      </w:r>
      <w:r w:rsidRPr="0019051C">
        <w:rPr>
          <w:sz w:val="28"/>
          <w:szCs w:val="28"/>
        </w:rPr>
        <w:t xml:space="preserve"> </w:t>
      </w:r>
      <w:r w:rsidRPr="000E49E3">
        <w:rPr>
          <w:sz w:val="28"/>
          <w:szCs w:val="28"/>
        </w:rPr>
        <w:t>In the age of streaming services and on-demand music, music lovers are facing a paradox of plenty. While vast libraries offer seemingly endless options, navigating this abundance can be a daunting task.  Imagine sifting through millions of songs, each vying for your attention, yet struggling to find something that truly resonates with your taste. This is where Music Recommendation Systems (MRS) emerge as a powerful tool, acting as a personalized guide through the sonic labyrinth.</w:t>
      </w:r>
    </w:p>
    <w:p w14:paraId="0F0224A2" w14:textId="77777777" w:rsidR="0019051C" w:rsidRDefault="0019051C" w:rsidP="0019051C">
      <w:pPr>
        <w:rPr>
          <w:sz w:val="28"/>
          <w:szCs w:val="28"/>
        </w:rPr>
      </w:pPr>
    </w:p>
    <w:p w14:paraId="60440B1B" w14:textId="35604913" w:rsidR="0019051C" w:rsidRPr="007D3F26" w:rsidRDefault="0019051C" w:rsidP="0019051C">
      <w:pPr>
        <w:rPr>
          <w:sz w:val="28"/>
          <w:szCs w:val="28"/>
        </w:rPr>
      </w:pPr>
      <w:r w:rsidRPr="007D3F26">
        <w:rPr>
          <w:b/>
          <w:bCs/>
          <w:sz w:val="28"/>
          <w:szCs w:val="28"/>
          <w:u w:val="single"/>
        </w:rPr>
        <w:t>Individual Contribution</w:t>
      </w:r>
      <w:r>
        <w:rPr>
          <w:sz w:val="28"/>
          <w:szCs w:val="28"/>
        </w:rPr>
        <w:t>:</w:t>
      </w:r>
      <w:r w:rsidR="007D3F26" w:rsidRPr="007D3F26">
        <w:rPr>
          <w:rStyle w:val="BodyText"/>
        </w:rPr>
        <w:t xml:space="preserve"> </w:t>
      </w:r>
      <w:r w:rsidR="007D3F26" w:rsidRPr="007D3F26">
        <w:rPr>
          <w:rStyle w:val="selectable-text"/>
          <w:sz w:val="28"/>
          <w:szCs w:val="28"/>
        </w:rPr>
        <w:t>In this project, my primary contribution lies in the design and development of a comprehensive Music Recommendation System aimed at addressing various challenges in content filtering-based recommendation. I played a pivotal role in formulating a robust problem statement, outlining key challenges, and proposing solutions to enhance user experience and recommendation accuracy. Additionally, I contributed significantly to the evaluation framework, defining relevant metrics for assessing recommendation effectiveness and diversity. Furthermore, my involvement extended to suggesting future enhancements, such as incorporating user feedback mechanisms, hybrid recommendation approaches, and advanced feature engineering techniques. Overall, my contributions were instrumental in shaping the project's direction, ensuring its alignment with user needs and industry standards, and laying the foundation for future innovation and improvement in music recommendation systems.</w:t>
      </w:r>
    </w:p>
    <w:p w14:paraId="328EE076" w14:textId="77777777" w:rsidR="0019051C" w:rsidRPr="007D3F26" w:rsidRDefault="0019051C" w:rsidP="00171577">
      <w:pPr>
        <w:rPr>
          <w:sz w:val="28"/>
          <w:szCs w:val="28"/>
        </w:rPr>
      </w:pPr>
    </w:p>
    <w:p w14:paraId="78B00786" w14:textId="77777777" w:rsidR="0019051C" w:rsidRDefault="0019051C" w:rsidP="00171577">
      <w:pPr>
        <w:rPr>
          <w:sz w:val="28"/>
          <w:szCs w:val="28"/>
        </w:rPr>
      </w:pPr>
    </w:p>
    <w:p w14:paraId="5123A07C" w14:textId="77777777" w:rsidR="0019051C" w:rsidRDefault="0019051C" w:rsidP="00171577">
      <w:pPr>
        <w:rPr>
          <w:sz w:val="28"/>
          <w:szCs w:val="28"/>
        </w:rPr>
      </w:pPr>
    </w:p>
    <w:p w14:paraId="018AD1B4" w14:textId="77777777" w:rsidR="0019051C" w:rsidRDefault="0019051C" w:rsidP="00171577">
      <w:pPr>
        <w:rPr>
          <w:sz w:val="28"/>
          <w:szCs w:val="28"/>
        </w:rPr>
      </w:pPr>
    </w:p>
    <w:p w14:paraId="7B28E550" w14:textId="77777777" w:rsidR="0019051C" w:rsidRDefault="0019051C" w:rsidP="00171577">
      <w:pPr>
        <w:rPr>
          <w:sz w:val="28"/>
          <w:szCs w:val="28"/>
        </w:rPr>
      </w:pPr>
    </w:p>
    <w:p w14:paraId="67338077" w14:textId="77777777" w:rsidR="0019051C" w:rsidRDefault="0019051C" w:rsidP="00171577">
      <w:pPr>
        <w:rPr>
          <w:sz w:val="28"/>
          <w:szCs w:val="28"/>
        </w:rPr>
      </w:pPr>
    </w:p>
    <w:p w14:paraId="14E7201F" w14:textId="77777777" w:rsidR="0019051C" w:rsidRDefault="0019051C" w:rsidP="00171577">
      <w:pPr>
        <w:rPr>
          <w:sz w:val="28"/>
          <w:szCs w:val="28"/>
        </w:rPr>
      </w:pPr>
    </w:p>
    <w:p w14:paraId="70EBAD54" w14:textId="77777777" w:rsidR="0019051C" w:rsidRDefault="0019051C" w:rsidP="00171577">
      <w:pPr>
        <w:rPr>
          <w:sz w:val="28"/>
          <w:szCs w:val="28"/>
        </w:rPr>
      </w:pPr>
    </w:p>
    <w:p w14:paraId="77C42DD0" w14:textId="77777777" w:rsidR="0019051C" w:rsidRDefault="0019051C" w:rsidP="00171577">
      <w:pPr>
        <w:rPr>
          <w:sz w:val="28"/>
          <w:szCs w:val="28"/>
        </w:rPr>
      </w:pPr>
    </w:p>
    <w:p w14:paraId="786555B4" w14:textId="77777777" w:rsidR="0019051C" w:rsidRDefault="0019051C" w:rsidP="00171577">
      <w:pPr>
        <w:rPr>
          <w:sz w:val="28"/>
          <w:szCs w:val="28"/>
        </w:rPr>
      </w:pPr>
    </w:p>
    <w:p w14:paraId="07A68BB5" w14:textId="77777777" w:rsidR="00B14BFA" w:rsidRDefault="00B14BFA" w:rsidP="00B14BFA">
      <w:pPr>
        <w:rPr>
          <w:sz w:val="28"/>
          <w:szCs w:val="28"/>
        </w:rPr>
      </w:pPr>
    </w:p>
    <w:p w14:paraId="0D7530C8" w14:textId="77777777" w:rsidR="00B14BFA" w:rsidRDefault="00B14BFA" w:rsidP="00B14BFA">
      <w:pPr>
        <w:rPr>
          <w:sz w:val="28"/>
          <w:szCs w:val="28"/>
        </w:rPr>
      </w:pPr>
    </w:p>
    <w:p w14:paraId="08B2BCA2" w14:textId="1B4A5395" w:rsidR="0019051C" w:rsidRDefault="0019051C" w:rsidP="00B14BFA">
      <w:pPr>
        <w:ind w:left="1440" w:firstLine="720"/>
        <w:rPr>
          <w:b/>
          <w:bCs/>
          <w:sz w:val="36"/>
          <w:szCs w:val="36"/>
        </w:rPr>
      </w:pPr>
      <w:r w:rsidRPr="0019051C">
        <w:rPr>
          <w:b/>
          <w:bCs/>
          <w:sz w:val="36"/>
          <w:szCs w:val="36"/>
        </w:rPr>
        <w:t>Individual Contribution Report</w:t>
      </w:r>
    </w:p>
    <w:p w14:paraId="4BFB3BC3" w14:textId="77777777" w:rsidR="0019051C" w:rsidRDefault="0019051C" w:rsidP="0019051C">
      <w:pPr>
        <w:rPr>
          <w:b/>
          <w:bCs/>
          <w:sz w:val="36"/>
          <w:szCs w:val="36"/>
        </w:rPr>
      </w:pPr>
    </w:p>
    <w:p w14:paraId="0030886D" w14:textId="77777777" w:rsidR="0019051C" w:rsidRPr="0019051C" w:rsidRDefault="0019051C" w:rsidP="0019051C">
      <w:pPr>
        <w:jc w:val="center"/>
        <w:rPr>
          <w:b/>
          <w:bCs/>
          <w:sz w:val="36"/>
          <w:szCs w:val="36"/>
          <w:u w:val="single"/>
        </w:rPr>
      </w:pPr>
      <w:r w:rsidRPr="0019051C">
        <w:rPr>
          <w:b/>
          <w:bCs/>
          <w:sz w:val="36"/>
          <w:szCs w:val="36"/>
          <w:u w:val="single"/>
        </w:rPr>
        <w:t>Spotify Music Recommendation System</w:t>
      </w:r>
    </w:p>
    <w:p w14:paraId="60EE763E" w14:textId="77777777" w:rsidR="0019051C" w:rsidRDefault="0019051C" w:rsidP="0019051C">
      <w:pPr>
        <w:jc w:val="center"/>
        <w:rPr>
          <w:b/>
          <w:bCs/>
          <w:sz w:val="36"/>
          <w:szCs w:val="36"/>
        </w:rPr>
      </w:pPr>
      <w:r>
        <w:rPr>
          <w:b/>
          <w:bCs/>
          <w:sz w:val="36"/>
          <w:szCs w:val="36"/>
        </w:rPr>
        <w:t>Subham Sudeepta</w:t>
      </w:r>
    </w:p>
    <w:p w14:paraId="373B0EA7" w14:textId="77777777" w:rsidR="0019051C" w:rsidRDefault="0019051C" w:rsidP="0019051C">
      <w:pPr>
        <w:jc w:val="center"/>
        <w:rPr>
          <w:b/>
          <w:bCs/>
          <w:sz w:val="36"/>
          <w:szCs w:val="36"/>
        </w:rPr>
      </w:pPr>
      <w:r>
        <w:rPr>
          <w:b/>
          <w:bCs/>
          <w:sz w:val="36"/>
          <w:szCs w:val="36"/>
        </w:rPr>
        <w:t>2105249</w:t>
      </w:r>
    </w:p>
    <w:p w14:paraId="6FADF4A2" w14:textId="77777777" w:rsidR="0019051C" w:rsidRDefault="0019051C" w:rsidP="0019051C">
      <w:pPr>
        <w:jc w:val="center"/>
        <w:rPr>
          <w:b/>
          <w:bCs/>
          <w:sz w:val="36"/>
          <w:szCs w:val="36"/>
        </w:rPr>
      </w:pPr>
    </w:p>
    <w:p w14:paraId="7F8ECE21" w14:textId="77777777" w:rsidR="0019051C" w:rsidRDefault="0019051C" w:rsidP="0019051C">
      <w:pPr>
        <w:rPr>
          <w:sz w:val="28"/>
          <w:szCs w:val="28"/>
        </w:rPr>
      </w:pPr>
      <w:r w:rsidRPr="0019051C">
        <w:rPr>
          <w:b/>
          <w:bCs/>
          <w:sz w:val="28"/>
          <w:szCs w:val="28"/>
          <w:u w:val="single"/>
        </w:rPr>
        <w:t>Abstract</w:t>
      </w:r>
      <w:r>
        <w:rPr>
          <w:sz w:val="28"/>
          <w:szCs w:val="28"/>
        </w:rPr>
        <w:t>:</w:t>
      </w:r>
      <w:r w:rsidRPr="0019051C">
        <w:rPr>
          <w:sz w:val="28"/>
          <w:szCs w:val="28"/>
        </w:rPr>
        <w:t xml:space="preserve"> </w:t>
      </w:r>
      <w:r w:rsidRPr="000E49E3">
        <w:rPr>
          <w:sz w:val="28"/>
          <w:szCs w:val="28"/>
        </w:rPr>
        <w:t>In the age of streaming services and on-demand music, music lovers are facing a paradox of plenty. While vast libraries offer seemingly endless options, navigating this abundance can be a daunting task.  Imagine sifting through millions of songs, each vying for your attention, yet struggling to find something that truly resonates with your taste. This is where Music Recommendation Systems (MRS) emerge as a powerful tool, acting as a personalized guide through the sonic labyrinth.</w:t>
      </w:r>
    </w:p>
    <w:p w14:paraId="2486BBC1" w14:textId="77777777" w:rsidR="0019051C" w:rsidRDefault="0019051C" w:rsidP="0019051C">
      <w:pPr>
        <w:rPr>
          <w:sz w:val="28"/>
          <w:szCs w:val="28"/>
        </w:rPr>
      </w:pPr>
    </w:p>
    <w:p w14:paraId="5FDDA704" w14:textId="4DC93159" w:rsidR="0019051C" w:rsidRPr="000E49E3" w:rsidRDefault="0019051C" w:rsidP="0019051C">
      <w:pPr>
        <w:rPr>
          <w:sz w:val="28"/>
          <w:szCs w:val="28"/>
        </w:rPr>
      </w:pPr>
      <w:r w:rsidRPr="007D3F26">
        <w:rPr>
          <w:b/>
          <w:bCs/>
          <w:sz w:val="28"/>
          <w:szCs w:val="28"/>
          <w:u w:val="single"/>
        </w:rPr>
        <w:t>Individual Contribution</w:t>
      </w:r>
      <w:r>
        <w:rPr>
          <w:sz w:val="28"/>
          <w:szCs w:val="28"/>
        </w:rPr>
        <w:t>:</w:t>
      </w:r>
      <w:r w:rsidR="007D3F26" w:rsidRPr="007D3F26">
        <w:rPr>
          <w:rStyle w:val="BodyText"/>
        </w:rPr>
        <w:t xml:space="preserve"> </w:t>
      </w:r>
      <w:r w:rsidR="007D3F26" w:rsidRPr="007D3F26">
        <w:rPr>
          <w:rStyle w:val="selectable-text"/>
          <w:sz w:val="28"/>
          <w:szCs w:val="28"/>
        </w:rPr>
        <w:t>In this project, my personal contribution encompasses several key aspects. Firstly, I orchestrated the data collection and preprocessing phase, ensuring the dataset's integrity by removing rows with invalid '</w:t>
      </w:r>
      <w:proofErr w:type="spellStart"/>
      <w:r w:rsidR="007D3F26" w:rsidRPr="007D3F26">
        <w:rPr>
          <w:rStyle w:val="selectable-text"/>
          <w:sz w:val="28"/>
          <w:szCs w:val="28"/>
        </w:rPr>
        <w:t>duration_ms</w:t>
      </w:r>
      <w:proofErr w:type="spellEnd"/>
      <w:r w:rsidR="007D3F26" w:rsidRPr="007D3F26">
        <w:rPr>
          <w:rStyle w:val="selectable-text"/>
          <w:sz w:val="28"/>
          <w:szCs w:val="28"/>
        </w:rPr>
        <w:t xml:space="preserve">' values. Secondly, I spearheaded the feature engineering process, extracting numerical attributes and employing one-hot encoding for categorical features like 'key,' subsequently standardizing the numerical features using </w:t>
      </w:r>
      <w:proofErr w:type="spellStart"/>
      <w:r w:rsidR="007D3F26" w:rsidRPr="007D3F26">
        <w:rPr>
          <w:rStyle w:val="selectable-text"/>
          <w:sz w:val="28"/>
          <w:szCs w:val="28"/>
        </w:rPr>
        <w:t>StandardScaler</w:t>
      </w:r>
      <w:proofErr w:type="spellEnd"/>
      <w:r w:rsidR="007D3F26" w:rsidRPr="007D3F26">
        <w:rPr>
          <w:rStyle w:val="selectable-text"/>
          <w:sz w:val="28"/>
          <w:szCs w:val="28"/>
        </w:rPr>
        <w:t xml:space="preserve"> for uniformity. Moreover, I executed the computation of the cosine similarity matrix, a pivotal step in the recommendation system's functioning, facilitating the identification of similar songs based on their numerical attributes. Additionally, I contributed to the development of the </w:t>
      </w:r>
      <w:proofErr w:type="spellStart"/>
      <w:r w:rsidR="007D3F26" w:rsidRPr="007D3F26">
        <w:rPr>
          <w:rStyle w:val="selectable-text"/>
          <w:sz w:val="28"/>
          <w:szCs w:val="28"/>
        </w:rPr>
        <w:t>Streamlit</w:t>
      </w:r>
      <w:proofErr w:type="spellEnd"/>
      <w:r w:rsidR="007D3F26" w:rsidRPr="007D3F26">
        <w:rPr>
          <w:rStyle w:val="selectable-text"/>
          <w:sz w:val="28"/>
          <w:szCs w:val="28"/>
        </w:rPr>
        <w:t xml:space="preserve"> web application, creating an intuitive user interface with a sidebar for inputting song preferences and selecting the number of recommendations desired. Finally, I implemented the recommendation function, which leverages the cosine similarity scores to suggest tracks closely resembling the user's input. Overall, my involvement encompassed the entire lifecycle of the Music Recommendation System, from data preprocessing to web application development and recommendation functionality.</w:t>
      </w:r>
    </w:p>
    <w:p w14:paraId="10D64F74" w14:textId="77777777" w:rsidR="0019051C" w:rsidRDefault="0019051C" w:rsidP="00171577">
      <w:pPr>
        <w:rPr>
          <w:sz w:val="28"/>
          <w:szCs w:val="28"/>
        </w:rPr>
      </w:pPr>
    </w:p>
    <w:p w14:paraId="7062D4C9" w14:textId="77777777" w:rsidR="0019051C" w:rsidRDefault="0019051C" w:rsidP="00171577">
      <w:pPr>
        <w:rPr>
          <w:sz w:val="28"/>
          <w:szCs w:val="28"/>
        </w:rPr>
      </w:pPr>
    </w:p>
    <w:p w14:paraId="3FC6BB6B" w14:textId="77777777" w:rsidR="0019051C" w:rsidRDefault="0019051C" w:rsidP="00171577">
      <w:pPr>
        <w:rPr>
          <w:sz w:val="28"/>
          <w:szCs w:val="28"/>
        </w:rPr>
      </w:pPr>
    </w:p>
    <w:p w14:paraId="0DBD2B21" w14:textId="77777777" w:rsidR="0019051C" w:rsidRDefault="0019051C" w:rsidP="00171577">
      <w:pPr>
        <w:rPr>
          <w:sz w:val="28"/>
          <w:szCs w:val="28"/>
        </w:rPr>
      </w:pPr>
    </w:p>
    <w:p w14:paraId="17BE2A39" w14:textId="77777777" w:rsidR="0019051C" w:rsidRDefault="0019051C" w:rsidP="00171577">
      <w:pPr>
        <w:rPr>
          <w:sz w:val="28"/>
          <w:szCs w:val="28"/>
        </w:rPr>
      </w:pPr>
    </w:p>
    <w:p w14:paraId="7910F414" w14:textId="77777777" w:rsidR="0019051C" w:rsidRDefault="0019051C" w:rsidP="00171577">
      <w:pPr>
        <w:rPr>
          <w:sz w:val="28"/>
          <w:szCs w:val="28"/>
        </w:rPr>
      </w:pPr>
    </w:p>
    <w:p w14:paraId="6D0B520C" w14:textId="77777777" w:rsidR="0019051C" w:rsidRDefault="0019051C" w:rsidP="00171577">
      <w:pPr>
        <w:rPr>
          <w:sz w:val="28"/>
          <w:szCs w:val="28"/>
        </w:rPr>
      </w:pPr>
    </w:p>
    <w:p w14:paraId="46AB6157" w14:textId="77777777" w:rsidR="0019051C" w:rsidRDefault="0019051C" w:rsidP="00171577">
      <w:pPr>
        <w:rPr>
          <w:sz w:val="28"/>
          <w:szCs w:val="28"/>
        </w:rPr>
      </w:pPr>
    </w:p>
    <w:p w14:paraId="2F888E63" w14:textId="77777777" w:rsidR="0019051C" w:rsidRDefault="0019051C" w:rsidP="00171577">
      <w:pPr>
        <w:rPr>
          <w:sz w:val="28"/>
          <w:szCs w:val="28"/>
        </w:rPr>
      </w:pPr>
    </w:p>
    <w:p w14:paraId="2236C48F" w14:textId="77777777" w:rsidR="0019051C" w:rsidRDefault="0019051C" w:rsidP="00171577">
      <w:pPr>
        <w:rPr>
          <w:sz w:val="28"/>
          <w:szCs w:val="28"/>
        </w:rPr>
      </w:pPr>
    </w:p>
    <w:p w14:paraId="2BB246C6" w14:textId="77777777" w:rsidR="0019051C" w:rsidRDefault="0019051C" w:rsidP="00B14BFA">
      <w:pPr>
        <w:ind w:left="1440" w:firstLine="720"/>
        <w:rPr>
          <w:b/>
          <w:bCs/>
          <w:sz w:val="36"/>
          <w:szCs w:val="36"/>
        </w:rPr>
      </w:pPr>
      <w:r w:rsidRPr="0019051C">
        <w:rPr>
          <w:b/>
          <w:bCs/>
          <w:sz w:val="36"/>
          <w:szCs w:val="36"/>
        </w:rPr>
        <w:t>Individual Contribution Report</w:t>
      </w:r>
    </w:p>
    <w:p w14:paraId="7151E707" w14:textId="77777777" w:rsidR="0019051C" w:rsidRDefault="0019051C" w:rsidP="0019051C">
      <w:pPr>
        <w:rPr>
          <w:b/>
          <w:bCs/>
          <w:sz w:val="36"/>
          <w:szCs w:val="36"/>
        </w:rPr>
      </w:pPr>
    </w:p>
    <w:p w14:paraId="6E18F439" w14:textId="77777777" w:rsidR="0019051C" w:rsidRPr="0019051C" w:rsidRDefault="0019051C" w:rsidP="0019051C">
      <w:pPr>
        <w:jc w:val="center"/>
        <w:rPr>
          <w:b/>
          <w:bCs/>
          <w:sz w:val="36"/>
          <w:szCs w:val="36"/>
          <w:u w:val="single"/>
        </w:rPr>
      </w:pPr>
      <w:r w:rsidRPr="0019051C">
        <w:rPr>
          <w:b/>
          <w:bCs/>
          <w:sz w:val="36"/>
          <w:szCs w:val="36"/>
          <w:u w:val="single"/>
        </w:rPr>
        <w:t>Spotify Music Recommendation System</w:t>
      </w:r>
    </w:p>
    <w:p w14:paraId="4E5E1223" w14:textId="266997C0" w:rsidR="0019051C" w:rsidRDefault="0019051C" w:rsidP="0019051C">
      <w:pPr>
        <w:jc w:val="center"/>
        <w:rPr>
          <w:b/>
          <w:bCs/>
          <w:sz w:val="36"/>
          <w:szCs w:val="36"/>
        </w:rPr>
      </w:pPr>
      <w:r>
        <w:rPr>
          <w:b/>
          <w:bCs/>
          <w:sz w:val="36"/>
          <w:szCs w:val="36"/>
        </w:rPr>
        <w:t>S</w:t>
      </w:r>
      <w:r>
        <w:rPr>
          <w:b/>
          <w:bCs/>
          <w:sz w:val="36"/>
          <w:szCs w:val="36"/>
        </w:rPr>
        <w:t xml:space="preserve">wastik </w:t>
      </w:r>
      <w:proofErr w:type="spellStart"/>
      <w:r>
        <w:rPr>
          <w:b/>
          <w:bCs/>
          <w:sz w:val="36"/>
          <w:szCs w:val="36"/>
        </w:rPr>
        <w:t>Paik</w:t>
      </w:r>
      <w:r w:rsidR="00DA1BAC">
        <w:rPr>
          <w:b/>
          <w:bCs/>
          <w:sz w:val="36"/>
          <w:szCs w:val="36"/>
        </w:rPr>
        <w:t>a</w:t>
      </w:r>
      <w:r>
        <w:rPr>
          <w:b/>
          <w:bCs/>
          <w:sz w:val="36"/>
          <w:szCs w:val="36"/>
        </w:rPr>
        <w:t>ray</w:t>
      </w:r>
      <w:proofErr w:type="spellEnd"/>
    </w:p>
    <w:p w14:paraId="09EAA40E" w14:textId="39258C3A" w:rsidR="0019051C" w:rsidRDefault="0019051C" w:rsidP="0019051C">
      <w:pPr>
        <w:jc w:val="center"/>
        <w:rPr>
          <w:b/>
          <w:bCs/>
          <w:sz w:val="36"/>
          <w:szCs w:val="36"/>
        </w:rPr>
      </w:pPr>
      <w:r>
        <w:rPr>
          <w:b/>
          <w:bCs/>
          <w:sz w:val="36"/>
          <w:szCs w:val="36"/>
        </w:rPr>
        <w:t>21052</w:t>
      </w:r>
      <w:r>
        <w:rPr>
          <w:b/>
          <w:bCs/>
          <w:sz w:val="36"/>
          <w:szCs w:val="36"/>
        </w:rPr>
        <w:t>52</w:t>
      </w:r>
    </w:p>
    <w:p w14:paraId="09A470AD" w14:textId="77777777" w:rsidR="0019051C" w:rsidRDefault="0019051C" w:rsidP="0019051C">
      <w:pPr>
        <w:jc w:val="center"/>
        <w:rPr>
          <w:b/>
          <w:bCs/>
          <w:sz w:val="36"/>
          <w:szCs w:val="36"/>
        </w:rPr>
      </w:pPr>
    </w:p>
    <w:p w14:paraId="04834A2F" w14:textId="77777777" w:rsidR="0019051C" w:rsidRDefault="0019051C" w:rsidP="0019051C">
      <w:pPr>
        <w:rPr>
          <w:sz w:val="28"/>
          <w:szCs w:val="28"/>
        </w:rPr>
      </w:pPr>
      <w:r w:rsidRPr="0019051C">
        <w:rPr>
          <w:b/>
          <w:bCs/>
          <w:sz w:val="28"/>
          <w:szCs w:val="28"/>
          <w:u w:val="single"/>
        </w:rPr>
        <w:t>Abstract</w:t>
      </w:r>
      <w:r>
        <w:rPr>
          <w:sz w:val="28"/>
          <w:szCs w:val="28"/>
        </w:rPr>
        <w:t>:</w:t>
      </w:r>
      <w:r w:rsidRPr="0019051C">
        <w:rPr>
          <w:sz w:val="28"/>
          <w:szCs w:val="28"/>
        </w:rPr>
        <w:t xml:space="preserve"> </w:t>
      </w:r>
      <w:r w:rsidRPr="000E49E3">
        <w:rPr>
          <w:sz w:val="28"/>
          <w:szCs w:val="28"/>
        </w:rPr>
        <w:t>In the age of streaming services and on-demand music, music lovers are facing a paradox of plenty. While vast libraries offer seemingly endless options, navigating this abundance can be a daunting task.  Imagine sifting through millions of songs, each vying for your attention, yet struggling to find something that truly resonates with your taste. This is where Music Recommendation Systems (MRS) emerge as a powerful tool, acting as a personalized guide through the sonic labyrinth.</w:t>
      </w:r>
    </w:p>
    <w:p w14:paraId="3BC19C6E" w14:textId="77777777" w:rsidR="0019051C" w:rsidRDefault="0019051C" w:rsidP="0019051C">
      <w:pPr>
        <w:rPr>
          <w:sz w:val="28"/>
          <w:szCs w:val="28"/>
        </w:rPr>
      </w:pPr>
    </w:p>
    <w:p w14:paraId="0D9AFA03" w14:textId="6B23C76A" w:rsidR="0019051C" w:rsidRPr="000E49E3" w:rsidRDefault="0019051C" w:rsidP="0019051C">
      <w:pPr>
        <w:rPr>
          <w:sz w:val="28"/>
          <w:szCs w:val="28"/>
        </w:rPr>
      </w:pPr>
      <w:r w:rsidRPr="007461EC">
        <w:rPr>
          <w:b/>
          <w:bCs/>
          <w:sz w:val="28"/>
          <w:szCs w:val="28"/>
          <w:u w:val="single"/>
        </w:rPr>
        <w:t>Individual Contribution</w:t>
      </w:r>
      <w:r>
        <w:rPr>
          <w:sz w:val="28"/>
          <w:szCs w:val="28"/>
        </w:rPr>
        <w:t>:</w:t>
      </w:r>
      <w:r w:rsidR="007461EC" w:rsidRPr="007461EC">
        <w:t xml:space="preserve"> </w:t>
      </w:r>
      <w:r w:rsidR="007461EC" w:rsidRPr="007461EC">
        <w:rPr>
          <w:sz w:val="28"/>
          <w:szCs w:val="28"/>
        </w:rPr>
        <w:t xml:space="preserve">In this project, I assumed the role of ensuring the successful implementation of the codebase, beginning with a thorough review of the provided code to grasp its structure and functionality. My focus encompassed addressing key areas such as data preprocessing, recommendation logic, and user interface design. This involved meticulously handling missing values and applying </w:t>
      </w:r>
      <w:proofErr w:type="spellStart"/>
      <w:r w:rsidR="007461EC" w:rsidRPr="007461EC">
        <w:rPr>
          <w:sz w:val="28"/>
          <w:szCs w:val="28"/>
        </w:rPr>
        <w:t>StandardScaler</w:t>
      </w:r>
      <w:proofErr w:type="spellEnd"/>
      <w:r w:rsidR="007461EC" w:rsidRPr="007461EC">
        <w:rPr>
          <w:sz w:val="28"/>
          <w:szCs w:val="28"/>
        </w:rPr>
        <w:t xml:space="preserve"> to scale numerical features accurately. Subsequently, I directed efforts towards implementing the recommendation logic, meticulously validating its accuracy in calculating cosine similarity between the input song and other tracks in the dataset through comprehensive testing across various input scenarios. Additionally, I dedicated attention to refining the user interface by integrating custom CSS styles, thereby enhancing its visual appeal and ensuring an intuitive, user-friendly experience.</w:t>
      </w:r>
    </w:p>
    <w:p w14:paraId="744239DA" w14:textId="77777777" w:rsidR="0019051C" w:rsidRDefault="0019051C" w:rsidP="00171577">
      <w:pPr>
        <w:rPr>
          <w:sz w:val="28"/>
          <w:szCs w:val="28"/>
        </w:rPr>
      </w:pPr>
    </w:p>
    <w:p w14:paraId="4BBAF0E4" w14:textId="77777777" w:rsidR="0019051C" w:rsidRPr="0034662F" w:rsidRDefault="0019051C" w:rsidP="00171577">
      <w:pPr>
        <w:rPr>
          <w:sz w:val="28"/>
          <w:szCs w:val="28"/>
        </w:rPr>
      </w:pPr>
    </w:p>
    <w:p w14:paraId="2FE6A0EA" w14:textId="77777777" w:rsidR="006A4C22" w:rsidRPr="0034662F" w:rsidRDefault="006A4C22">
      <w:pPr>
        <w:pStyle w:val="BodyText"/>
        <w:spacing w:line="20" w:lineRule="exact"/>
      </w:pPr>
    </w:p>
    <w:sectPr w:rsidR="006A4C22" w:rsidRPr="0034662F" w:rsidSect="00AE5A97">
      <w:headerReference w:type="default" r:id="rId33"/>
      <w:footerReference w:type="default" r:id="rId34"/>
      <w:pgSz w:w="11900" w:h="16840"/>
      <w:pgMar w:top="1440" w:right="1440" w:bottom="1440" w:left="1440" w:header="866" w:footer="726" w:gutter="0"/>
      <w:pgBorders w:offsetFrom="page">
        <w:top w:val="single" w:sz="18" w:space="20" w:color="000000"/>
        <w:left w:val="single" w:sz="18" w:space="14" w:color="000000"/>
        <w:bottom w:val="single" w:sz="18" w:space="20" w:color="000000"/>
        <w:right w:val="single" w:sz="18" w:space="1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C57C4" w14:textId="77777777" w:rsidR="00AE5A97" w:rsidRDefault="00AE5A97">
      <w:r>
        <w:separator/>
      </w:r>
    </w:p>
  </w:endnote>
  <w:endnote w:type="continuationSeparator" w:id="0">
    <w:p w14:paraId="095666DE" w14:textId="77777777" w:rsidR="00AE5A97" w:rsidRDefault="00AE5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930947"/>
      <w:docPartObj>
        <w:docPartGallery w:val="Page Numbers (Bottom of Page)"/>
        <w:docPartUnique/>
      </w:docPartObj>
    </w:sdtPr>
    <w:sdtEndPr>
      <w:rPr>
        <w:noProof/>
      </w:rPr>
    </w:sdtEndPr>
    <w:sdtContent>
      <w:p w14:paraId="01A70A81" w14:textId="6B5FAF5B" w:rsidR="00254367" w:rsidRDefault="002543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28EF95" w14:textId="77F4B3EA" w:rsidR="006A4C22" w:rsidRDefault="006A4C2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A621" w14:textId="77777777" w:rsidR="00AE5A97" w:rsidRDefault="00AE5A97">
      <w:r>
        <w:separator/>
      </w:r>
    </w:p>
  </w:footnote>
  <w:footnote w:type="continuationSeparator" w:id="0">
    <w:p w14:paraId="4C452C17" w14:textId="77777777" w:rsidR="00AE5A97" w:rsidRDefault="00AE5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E526" w14:textId="41FF0D4C" w:rsidR="006A4C22" w:rsidRDefault="0034662F">
    <w:pPr>
      <w:pStyle w:val="BodyText"/>
      <w:spacing w:line="14" w:lineRule="auto"/>
      <w:rPr>
        <w:sz w:val="20"/>
      </w:rPr>
    </w:pPr>
    <w:r>
      <w:rPr>
        <w:noProof/>
      </w:rPr>
      <mc:AlternateContent>
        <mc:Choice Requires="wps">
          <w:drawing>
            <wp:anchor distT="0" distB="0" distL="114300" distR="114300" simplePos="0" relativeHeight="251671040" behindDoc="1" locked="0" layoutInCell="1" allowOverlap="1" wp14:anchorId="3114C536" wp14:editId="4737C7F6">
              <wp:simplePos x="0" y="0"/>
              <wp:positionH relativeFrom="page">
                <wp:posOffset>4793615</wp:posOffset>
              </wp:positionH>
              <wp:positionV relativeFrom="page">
                <wp:posOffset>537210</wp:posOffset>
              </wp:positionV>
              <wp:extent cx="1876425" cy="187325"/>
              <wp:effectExtent l="0" t="0" r="0" b="0"/>
              <wp:wrapNone/>
              <wp:docPr id="210078485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4AE2C" w14:textId="359134AB" w:rsidR="006A4C22" w:rsidRDefault="00171577">
                          <w:pPr>
                            <w:spacing w:before="10"/>
                            <w:ind w:left="20"/>
                            <w:rPr>
                              <w:i/>
                              <w:sz w:val="23"/>
                            </w:rPr>
                          </w:pPr>
                          <w:r>
                            <w:rPr>
                              <w:i/>
                              <w:sz w:val="23"/>
                            </w:rPr>
                            <w:t>Music</w:t>
                          </w:r>
                          <w:r>
                            <w:rPr>
                              <w:i/>
                              <w:spacing w:val="-9"/>
                              <w:sz w:val="23"/>
                            </w:rPr>
                            <w:t xml:space="preserve"> </w:t>
                          </w:r>
                          <w:r>
                            <w:rPr>
                              <w:i/>
                              <w:sz w:val="23"/>
                            </w:rPr>
                            <w:t>Recommendation</w:t>
                          </w:r>
                          <w:r>
                            <w:rPr>
                              <w:i/>
                              <w:spacing w:val="-9"/>
                              <w:sz w:val="23"/>
                            </w:rPr>
                            <w:t xml:space="preserve"> </w:t>
                          </w:r>
                          <w:r>
                            <w:rPr>
                              <w:i/>
                              <w:sz w:val="23"/>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4C536" id="_x0000_t202" coordsize="21600,21600" o:spt="202" path="m,l,21600r21600,l21600,xe">
              <v:stroke joinstyle="miter"/>
              <v:path gradientshapeok="t" o:connecttype="rect"/>
            </v:shapetype>
            <v:shape id="Text Box 32" o:spid="_x0000_s1029" type="#_x0000_t202" style="position:absolute;margin-left:377.45pt;margin-top:42.3pt;width:147.75pt;height:14.7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" filled="f" stroked="f">
              <v:textbox inset="0,0,0,0">
                <w:txbxContent>
                  <w:p w14:paraId="3E84AE2C" w14:textId="359134AB" w:rsidR="006A4C22" w:rsidRDefault="00171577">
                    <w:pPr>
                      <w:spacing w:before="10"/>
                      <w:ind w:left="20"/>
                      <w:rPr>
                        <w:i/>
                        <w:sz w:val="23"/>
                      </w:rPr>
                    </w:pPr>
                    <w:r>
                      <w:rPr>
                        <w:i/>
                        <w:sz w:val="23"/>
                      </w:rPr>
                      <w:t>Music</w:t>
                    </w:r>
                    <w:r>
                      <w:rPr>
                        <w:i/>
                        <w:spacing w:val="-9"/>
                        <w:sz w:val="23"/>
                      </w:rPr>
                      <w:t xml:space="preserve"> </w:t>
                    </w:r>
                    <w:r>
                      <w:rPr>
                        <w:i/>
                        <w:sz w:val="23"/>
                      </w:rPr>
                      <w:t>Recommendation</w:t>
                    </w:r>
                    <w:r>
                      <w:rPr>
                        <w:i/>
                        <w:spacing w:val="-9"/>
                        <w:sz w:val="23"/>
                      </w:rPr>
                      <w:t xml:space="preserve"> </w:t>
                    </w:r>
                    <w:r>
                      <w:rPr>
                        <w:i/>
                        <w:sz w:val="23"/>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6"/>
      <w:numFmt w:val="decimal"/>
      <w:lvlText w:val="%1"/>
      <w:lvlJc w:val="left"/>
      <w:pPr>
        <w:ind w:left="679" w:hanging="423"/>
      </w:pPr>
      <w:rPr>
        <w:rFonts w:hint="default"/>
        <w:lang w:val="en-US" w:eastAsia="en-US" w:bidi="ar-SA"/>
      </w:rPr>
    </w:lvl>
    <w:lvl w:ilvl="1">
      <w:start w:val="1"/>
      <w:numFmt w:val="decimal"/>
      <w:lvlText w:val="%1.%2"/>
      <w:lvlJc w:val="left"/>
      <w:pPr>
        <w:ind w:left="679" w:hanging="423"/>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2696" w:hanging="423"/>
      </w:pPr>
      <w:rPr>
        <w:rFonts w:hint="default"/>
        <w:lang w:val="en-US" w:eastAsia="en-US" w:bidi="ar-SA"/>
      </w:rPr>
    </w:lvl>
    <w:lvl w:ilvl="3">
      <w:numFmt w:val="bullet"/>
      <w:lvlText w:val="•"/>
      <w:lvlJc w:val="left"/>
      <w:pPr>
        <w:ind w:left="3704" w:hanging="423"/>
      </w:pPr>
      <w:rPr>
        <w:rFonts w:hint="default"/>
        <w:lang w:val="en-US" w:eastAsia="en-US" w:bidi="ar-SA"/>
      </w:rPr>
    </w:lvl>
    <w:lvl w:ilvl="4">
      <w:numFmt w:val="bullet"/>
      <w:lvlText w:val="•"/>
      <w:lvlJc w:val="left"/>
      <w:pPr>
        <w:ind w:left="4712" w:hanging="423"/>
      </w:pPr>
      <w:rPr>
        <w:rFonts w:hint="default"/>
        <w:lang w:val="en-US" w:eastAsia="en-US" w:bidi="ar-SA"/>
      </w:rPr>
    </w:lvl>
    <w:lvl w:ilvl="5">
      <w:numFmt w:val="bullet"/>
      <w:lvlText w:val="•"/>
      <w:lvlJc w:val="left"/>
      <w:pPr>
        <w:ind w:left="5720" w:hanging="423"/>
      </w:pPr>
      <w:rPr>
        <w:rFonts w:hint="default"/>
        <w:lang w:val="en-US" w:eastAsia="en-US" w:bidi="ar-SA"/>
      </w:rPr>
    </w:lvl>
    <w:lvl w:ilvl="6">
      <w:numFmt w:val="bullet"/>
      <w:lvlText w:val="•"/>
      <w:lvlJc w:val="left"/>
      <w:pPr>
        <w:ind w:left="6728" w:hanging="423"/>
      </w:pPr>
      <w:rPr>
        <w:rFonts w:hint="default"/>
        <w:lang w:val="en-US" w:eastAsia="en-US" w:bidi="ar-SA"/>
      </w:rPr>
    </w:lvl>
    <w:lvl w:ilvl="7">
      <w:numFmt w:val="bullet"/>
      <w:lvlText w:val="•"/>
      <w:lvlJc w:val="left"/>
      <w:pPr>
        <w:ind w:left="7736" w:hanging="423"/>
      </w:pPr>
      <w:rPr>
        <w:rFonts w:hint="default"/>
        <w:lang w:val="en-US" w:eastAsia="en-US" w:bidi="ar-SA"/>
      </w:rPr>
    </w:lvl>
    <w:lvl w:ilvl="8">
      <w:numFmt w:val="bullet"/>
      <w:lvlText w:val="•"/>
      <w:lvlJc w:val="left"/>
      <w:pPr>
        <w:ind w:left="8744" w:hanging="423"/>
      </w:pPr>
      <w:rPr>
        <w:rFonts w:hint="default"/>
        <w:lang w:val="en-US" w:eastAsia="en-US" w:bidi="ar-SA"/>
      </w:rPr>
    </w:lvl>
  </w:abstractNum>
  <w:abstractNum w:abstractNumId="1" w15:restartNumberingAfterBreak="0">
    <w:nsid w:val="CF092B84"/>
    <w:multiLevelType w:val="multilevel"/>
    <w:tmpl w:val="CF092B84"/>
    <w:lvl w:ilvl="0">
      <w:start w:val="2"/>
      <w:numFmt w:val="decimal"/>
      <w:lvlText w:val="%1"/>
      <w:lvlJc w:val="left"/>
      <w:pPr>
        <w:ind w:left="679" w:hanging="423"/>
      </w:pPr>
      <w:rPr>
        <w:rFonts w:hint="default"/>
        <w:lang w:val="en-US" w:eastAsia="en-US" w:bidi="ar-SA"/>
      </w:rPr>
    </w:lvl>
    <w:lvl w:ilvl="1">
      <w:start w:val="2"/>
      <w:numFmt w:val="decimal"/>
      <w:lvlText w:val="%1.%2"/>
      <w:lvlJc w:val="left"/>
      <w:pPr>
        <w:ind w:left="679" w:hanging="423"/>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1.%2.%3"/>
      <w:lvlJc w:val="left"/>
      <w:pPr>
        <w:ind w:left="890" w:hanging="634"/>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091" w:hanging="634"/>
      </w:pPr>
      <w:rPr>
        <w:rFonts w:hint="default"/>
        <w:lang w:val="en-US" w:eastAsia="en-US" w:bidi="ar-SA"/>
      </w:rPr>
    </w:lvl>
    <w:lvl w:ilvl="4">
      <w:numFmt w:val="bullet"/>
      <w:lvlText w:val="•"/>
      <w:lvlJc w:val="left"/>
      <w:pPr>
        <w:ind w:left="4186" w:hanging="634"/>
      </w:pPr>
      <w:rPr>
        <w:rFonts w:hint="default"/>
        <w:lang w:val="en-US" w:eastAsia="en-US" w:bidi="ar-SA"/>
      </w:rPr>
    </w:lvl>
    <w:lvl w:ilvl="5">
      <w:numFmt w:val="bullet"/>
      <w:lvlText w:val="•"/>
      <w:lvlJc w:val="left"/>
      <w:pPr>
        <w:ind w:left="5282" w:hanging="634"/>
      </w:pPr>
      <w:rPr>
        <w:rFonts w:hint="default"/>
        <w:lang w:val="en-US" w:eastAsia="en-US" w:bidi="ar-SA"/>
      </w:rPr>
    </w:lvl>
    <w:lvl w:ilvl="6">
      <w:numFmt w:val="bullet"/>
      <w:lvlText w:val="•"/>
      <w:lvlJc w:val="left"/>
      <w:pPr>
        <w:ind w:left="6377" w:hanging="634"/>
      </w:pPr>
      <w:rPr>
        <w:rFonts w:hint="default"/>
        <w:lang w:val="en-US" w:eastAsia="en-US" w:bidi="ar-SA"/>
      </w:rPr>
    </w:lvl>
    <w:lvl w:ilvl="7">
      <w:numFmt w:val="bullet"/>
      <w:lvlText w:val="•"/>
      <w:lvlJc w:val="left"/>
      <w:pPr>
        <w:ind w:left="7473" w:hanging="634"/>
      </w:pPr>
      <w:rPr>
        <w:rFonts w:hint="default"/>
        <w:lang w:val="en-US" w:eastAsia="en-US" w:bidi="ar-SA"/>
      </w:rPr>
    </w:lvl>
    <w:lvl w:ilvl="8">
      <w:numFmt w:val="bullet"/>
      <w:lvlText w:val="•"/>
      <w:lvlJc w:val="left"/>
      <w:pPr>
        <w:ind w:left="8568" w:hanging="634"/>
      </w:pPr>
      <w:rPr>
        <w:rFonts w:hint="default"/>
        <w:lang w:val="en-US" w:eastAsia="en-US" w:bidi="ar-SA"/>
      </w:rPr>
    </w:lvl>
  </w:abstractNum>
  <w:abstractNum w:abstractNumId="2" w15:restartNumberingAfterBreak="0">
    <w:nsid w:val="0053208E"/>
    <w:multiLevelType w:val="multilevel"/>
    <w:tmpl w:val="0053208E"/>
    <w:lvl w:ilvl="0">
      <w:start w:val="2"/>
      <w:numFmt w:val="decimal"/>
      <w:lvlText w:val="%1"/>
      <w:lvlJc w:val="left"/>
      <w:pPr>
        <w:ind w:left="679" w:hanging="423"/>
      </w:pPr>
      <w:rPr>
        <w:rFonts w:hint="default"/>
        <w:lang w:val="en-US" w:eastAsia="en-US" w:bidi="ar-SA"/>
      </w:rPr>
    </w:lvl>
    <w:lvl w:ilvl="1">
      <w:start w:val="1"/>
      <w:numFmt w:val="decimal"/>
      <w:lvlText w:val="%1.%2"/>
      <w:lvlJc w:val="left"/>
      <w:pPr>
        <w:ind w:left="679" w:hanging="423"/>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979" w:hanging="363"/>
      </w:pPr>
      <w:rPr>
        <w:rFonts w:ascii="Times New Roman" w:eastAsia="Times New Roman" w:hAnsi="Times New Roman" w:cs="Times New Roman" w:hint="default"/>
        <w:b/>
        <w:bCs/>
        <w:spacing w:val="0"/>
        <w:w w:val="100"/>
        <w:sz w:val="28"/>
        <w:szCs w:val="28"/>
        <w:lang w:val="en-US" w:eastAsia="en-US" w:bidi="ar-SA"/>
      </w:rPr>
    </w:lvl>
    <w:lvl w:ilvl="3">
      <w:numFmt w:val="bullet"/>
      <w:lvlText w:val="•"/>
      <w:lvlJc w:val="left"/>
      <w:pPr>
        <w:ind w:left="3153" w:hanging="363"/>
      </w:pPr>
      <w:rPr>
        <w:rFonts w:hint="default"/>
        <w:lang w:val="en-US" w:eastAsia="en-US" w:bidi="ar-SA"/>
      </w:rPr>
    </w:lvl>
    <w:lvl w:ilvl="4">
      <w:numFmt w:val="bullet"/>
      <w:lvlText w:val="•"/>
      <w:lvlJc w:val="left"/>
      <w:pPr>
        <w:ind w:left="4240" w:hanging="363"/>
      </w:pPr>
      <w:rPr>
        <w:rFonts w:hint="default"/>
        <w:lang w:val="en-US" w:eastAsia="en-US" w:bidi="ar-SA"/>
      </w:rPr>
    </w:lvl>
    <w:lvl w:ilvl="5">
      <w:numFmt w:val="bullet"/>
      <w:lvlText w:val="•"/>
      <w:lvlJc w:val="left"/>
      <w:pPr>
        <w:ind w:left="5326" w:hanging="363"/>
      </w:pPr>
      <w:rPr>
        <w:rFonts w:hint="default"/>
        <w:lang w:val="en-US" w:eastAsia="en-US" w:bidi="ar-SA"/>
      </w:rPr>
    </w:lvl>
    <w:lvl w:ilvl="6">
      <w:numFmt w:val="bullet"/>
      <w:lvlText w:val="•"/>
      <w:lvlJc w:val="left"/>
      <w:pPr>
        <w:ind w:left="6413" w:hanging="363"/>
      </w:pPr>
      <w:rPr>
        <w:rFonts w:hint="default"/>
        <w:lang w:val="en-US" w:eastAsia="en-US" w:bidi="ar-SA"/>
      </w:rPr>
    </w:lvl>
    <w:lvl w:ilvl="7">
      <w:numFmt w:val="bullet"/>
      <w:lvlText w:val="•"/>
      <w:lvlJc w:val="left"/>
      <w:pPr>
        <w:ind w:left="7500" w:hanging="363"/>
      </w:pPr>
      <w:rPr>
        <w:rFonts w:hint="default"/>
        <w:lang w:val="en-US" w:eastAsia="en-US" w:bidi="ar-SA"/>
      </w:rPr>
    </w:lvl>
    <w:lvl w:ilvl="8">
      <w:numFmt w:val="bullet"/>
      <w:lvlText w:val="•"/>
      <w:lvlJc w:val="left"/>
      <w:pPr>
        <w:ind w:left="8586" w:hanging="363"/>
      </w:pPr>
      <w:rPr>
        <w:rFonts w:hint="default"/>
        <w:lang w:val="en-US" w:eastAsia="en-US" w:bidi="ar-SA"/>
      </w:rPr>
    </w:lvl>
  </w:abstractNum>
  <w:abstractNum w:abstractNumId="3" w15:restartNumberingAfterBreak="0">
    <w:nsid w:val="34F3B56A"/>
    <w:multiLevelType w:val="singleLevel"/>
    <w:tmpl w:val="34F3B56A"/>
    <w:lvl w:ilvl="0">
      <w:start w:val="2"/>
      <w:numFmt w:val="decimal"/>
      <w:suff w:val="space"/>
      <w:lvlText w:val="%1."/>
      <w:lvlJc w:val="left"/>
      <w:pPr>
        <w:ind w:left="280" w:firstLine="0"/>
      </w:pPr>
    </w:lvl>
  </w:abstractNum>
  <w:abstractNum w:abstractNumId="4" w15:restartNumberingAfterBreak="0">
    <w:nsid w:val="59ADCABA"/>
    <w:multiLevelType w:val="multilevel"/>
    <w:tmpl w:val="59ADCABA"/>
    <w:lvl w:ilvl="0">
      <w:start w:val="1"/>
      <w:numFmt w:val="decimal"/>
      <w:lvlText w:val="%1."/>
      <w:lvlJc w:val="left"/>
      <w:pPr>
        <w:ind w:left="979" w:hanging="363"/>
        <w:jc w:val="right"/>
      </w:pPr>
      <w:rPr>
        <w:rFonts w:ascii="Times New Roman" w:eastAsia="Times New Roman" w:hAnsi="Times New Roman" w:cs="Times New Roman" w:hint="default"/>
        <w:spacing w:val="0"/>
        <w:w w:val="100"/>
        <w:sz w:val="28"/>
        <w:szCs w:val="28"/>
        <w:lang w:val="en-US" w:eastAsia="en-US" w:bidi="ar-SA"/>
      </w:rPr>
    </w:lvl>
    <w:lvl w:ilvl="1">
      <w:numFmt w:val="bullet"/>
      <w:lvlText w:val="•"/>
      <w:lvlJc w:val="left"/>
      <w:pPr>
        <w:ind w:left="1958" w:hanging="363"/>
      </w:pPr>
      <w:rPr>
        <w:rFonts w:hint="default"/>
        <w:lang w:val="en-US" w:eastAsia="en-US" w:bidi="ar-SA"/>
      </w:rPr>
    </w:lvl>
    <w:lvl w:ilvl="2">
      <w:numFmt w:val="bullet"/>
      <w:lvlText w:val="•"/>
      <w:lvlJc w:val="left"/>
      <w:pPr>
        <w:ind w:left="2936" w:hanging="363"/>
      </w:pPr>
      <w:rPr>
        <w:rFonts w:hint="default"/>
        <w:lang w:val="en-US" w:eastAsia="en-US" w:bidi="ar-SA"/>
      </w:rPr>
    </w:lvl>
    <w:lvl w:ilvl="3">
      <w:numFmt w:val="bullet"/>
      <w:lvlText w:val="•"/>
      <w:lvlJc w:val="left"/>
      <w:pPr>
        <w:ind w:left="3914" w:hanging="363"/>
      </w:pPr>
      <w:rPr>
        <w:rFonts w:hint="default"/>
        <w:lang w:val="en-US" w:eastAsia="en-US" w:bidi="ar-SA"/>
      </w:rPr>
    </w:lvl>
    <w:lvl w:ilvl="4">
      <w:numFmt w:val="bullet"/>
      <w:lvlText w:val="•"/>
      <w:lvlJc w:val="left"/>
      <w:pPr>
        <w:ind w:left="4892" w:hanging="363"/>
      </w:pPr>
      <w:rPr>
        <w:rFonts w:hint="default"/>
        <w:lang w:val="en-US" w:eastAsia="en-US" w:bidi="ar-SA"/>
      </w:rPr>
    </w:lvl>
    <w:lvl w:ilvl="5">
      <w:numFmt w:val="bullet"/>
      <w:lvlText w:val="•"/>
      <w:lvlJc w:val="left"/>
      <w:pPr>
        <w:ind w:left="5870" w:hanging="363"/>
      </w:pPr>
      <w:rPr>
        <w:rFonts w:hint="default"/>
        <w:lang w:val="en-US" w:eastAsia="en-US" w:bidi="ar-SA"/>
      </w:rPr>
    </w:lvl>
    <w:lvl w:ilvl="6">
      <w:numFmt w:val="bullet"/>
      <w:lvlText w:val="•"/>
      <w:lvlJc w:val="left"/>
      <w:pPr>
        <w:ind w:left="6848" w:hanging="363"/>
      </w:pPr>
      <w:rPr>
        <w:rFonts w:hint="default"/>
        <w:lang w:val="en-US" w:eastAsia="en-US" w:bidi="ar-SA"/>
      </w:rPr>
    </w:lvl>
    <w:lvl w:ilvl="7">
      <w:numFmt w:val="bullet"/>
      <w:lvlText w:val="•"/>
      <w:lvlJc w:val="left"/>
      <w:pPr>
        <w:ind w:left="7826" w:hanging="363"/>
      </w:pPr>
      <w:rPr>
        <w:rFonts w:hint="default"/>
        <w:lang w:val="en-US" w:eastAsia="en-US" w:bidi="ar-SA"/>
      </w:rPr>
    </w:lvl>
    <w:lvl w:ilvl="8">
      <w:numFmt w:val="bullet"/>
      <w:lvlText w:val="•"/>
      <w:lvlJc w:val="left"/>
      <w:pPr>
        <w:ind w:left="8804" w:hanging="363"/>
      </w:pPr>
      <w:rPr>
        <w:rFonts w:hint="default"/>
        <w:lang w:val="en-US" w:eastAsia="en-US" w:bidi="ar-SA"/>
      </w:rPr>
    </w:lvl>
  </w:abstractNum>
  <w:num w:numId="1" w16cid:durableId="378360808">
    <w:abstractNumId w:val="2"/>
  </w:num>
  <w:num w:numId="2" w16cid:durableId="2089493089">
    <w:abstractNumId w:val="1"/>
  </w:num>
  <w:num w:numId="3" w16cid:durableId="2076199390">
    <w:abstractNumId w:val="4"/>
  </w:num>
  <w:num w:numId="4" w16cid:durableId="1699355048">
    <w:abstractNumId w:val="0"/>
  </w:num>
  <w:num w:numId="5" w16cid:durableId="1956525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22"/>
    <w:rsid w:val="000548CA"/>
    <w:rsid w:val="0007316E"/>
    <w:rsid w:val="000E49E3"/>
    <w:rsid w:val="001451EF"/>
    <w:rsid w:val="00171577"/>
    <w:rsid w:val="00172C90"/>
    <w:rsid w:val="0019051C"/>
    <w:rsid w:val="00254367"/>
    <w:rsid w:val="00344625"/>
    <w:rsid w:val="0034662F"/>
    <w:rsid w:val="00380112"/>
    <w:rsid w:val="00467519"/>
    <w:rsid w:val="00505D32"/>
    <w:rsid w:val="00533874"/>
    <w:rsid w:val="006A4C22"/>
    <w:rsid w:val="0074192A"/>
    <w:rsid w:val="007461EC"/>
    <w:rsid w:val="007D3F26"/>
    <w:rsid w:val="00913BBC"/>
    <w:rsid w:val="00AE5A97"/>
    <w:rsid w:val="00B14BFA"/>
    <w:rsid w:val="00D2662C"/>
    <w:rsid w:val="00DA1BAC"/>
    <w:rsid w:val="00EA7239"/>
    <w:rsid w:val="00EE60B1"/>
    <w:rsid w:val="00EF34E4"/>
    <w:rsid w:val="00EF7DFA"/>
    <w:rsid w:val="14A7272D"/>
    <w:rsid w:val="3CF84295"/>
    <w:rsid w:val="4FDC32F7"/>
    <w:rsid w:val="57D57AB2"/>
    <w:rsid w:val="599E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322A91E"/>
  <w15:docId w15:val="{0C3B06A5-C4A6-45F9-B45D-CFB584EB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spacing w:before="80"/>
      <w:ind w:left="259"/>
      <w:outlineLvl w:val="0"/>
    </w:pPr>
    <w:rPr>
      <w:sz w:val="47"/>
      <w:szCs w:val="47"/>
    </w:rPr>
  </w:style>
  <w:style w:type="paragraph" w:styleId="Heading2">
    <w:name w:val="heading 2"/>
    <w:basedOn w:val="Normal"/>
    <w:uiPriority w:val="1"/>
    <w:qFormat/>
    <w:pPr>
      <w:spacing w:before="82"/>
      <w:ind w:left="471" w:right="1621"/>
      <w:jc w:val="center"/>
      <w:outlineLvl w:val="1"/>
    </w:pPr>
    <w:rPr>
      <w:b/>
      <w:bCs/>
      <w:sz w:val="39"/>
      <w:szCs w:val="39"/>
    </w:rPr>
  </w:style>
  <w:style w:type="paragraph" w:styleId="Heading3">
    <w:name w:val="heading 3"/>
    <w:basedOn w:val="Normal"/>
    <w:uiPriority w:val="1"/>
    <w:qFormat/>
    <w:pPr>
      <w:spacing w:before="44"/>
      <w:ind w:left="473" w:right="1621"/>
      <w:jc w:val="center"/>
      <w:outlineLvl w:val="2"/>
    </w:pPr>
    <w:rPr>
      <w:sz w:val="39"/>
      <w:szCs w:val="39"/>
    </w:rPr>
  </w:style>
  <w:style w:type="paragraph" w:styleId="Heading4">
    <w:name w:val="heading 4"/>
    <w:basedOn w:val="Normal"/>
    <w:uiPriority w:val="1"/>
    <w:qFormat/>
    <w:pPr>
      <w:ind w:left="679" w:hanging="424"/>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89"/>
      <w:ind w:left="679" w:hanging="424"/>
    </w:pPr>
  </w:style>
  <w:style w:type="paragraph" w:customStyle="1" w:styleId="TableParagraph">
    <w:name w:val="Table Paragraph"/>
    <w:basedOn w:val="Normal"/>
    <w:uiPriority w:val="1"/>
    <w:qFormat/>
  </w:style>
  <w:style w:type="paragraph" w:styleId="Header">
    <w:name w:val="header"/>
    <w:basedOn w:val="Normal"/>
    <w:link w:val="HeaderChar"/>
    <w:rsid w:val="00505D32"/>
    <w:pPr>
      <w:tabs>
        <w:tab w:val="center" w:pos="4513"/>
        <w:tab w:val="right" w:pos="9026"/>
      </w:tabs>
    </w:pPr>
  </w:style>
  <w:style w:type="character" w:customStyle="1" w:styleId="HeaderChar">
    <w:name w:val="Header Char"/>
    <w:basedOn w:val="DefaultParagraphFont"/>
    <w:link w:val="Header"/>
    <w:rsid w:val="00505D32"/>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rsid w:val="00505D32"/>
    <w:pPr>
      <w:tabs>
        <w:tab w:val="center" w:pos="4513"/>
        <w:tab w:val="right" w:pos="9026"/>
      </w:tabs>
    </w:pPr>
  </w:style>
  <w:style w:type="character" w:customStyle="1" w:styleId="FooterChar">
    <w:name w:val="Footer Char"/>
    <w:basedOn w:val="DefaultParagraphFont"/>
    <w:link w:val="Footer"/>
    <w:uiPriority w:val="99"/>
    <w:rsid w:val="00505D32"/>
    <w:rPr>
      <w:rFonts w:ascii="Times New Roman" w:eastAsia="Times New Roman" w:hAnsi="Times New Roman" w:cs="Times New Roman"/>
      <w:sz w:val="22"/>
      <w:szCs w:val="22"/>
      <w:lang w:val="en-US" w:eastAsia="en-US"/>
    </w:rPr>
  </w:style>
  <w:style w:type="paragraph" w:styleId="NormalWeb">
    <w:name w:val="Normal (Web)"/>
    <w:basedOn w:val="Normal"/>
    <w:uiPriority w:val="99"/>
    <w:unhideWhenUsed/>
    <w:rsid w:val="00EE60B1"/>
    <w:pPr>
      <w:widowControl/>
      <w:autoSpaceDE/>
      <w:autoSpaceDN/>
      <w:spacing w:before="100" w:beforeAutospacing="1" w:after="100" w:afterAutospacing="1"/>
    </w:pPr>
    <w:rPr>
      <w:sz w:val="24"/>
      <w:szCs w:val="24"/>
      <w:lang w:val="en-IN" w:eastAsia="en-IN"/>
    </w:rPr>
  </w:style>
  <w:style w:type="character" w:customStyle="1" w:styleId="selectable-text">
    <w:name w:val="selectable-text"/>
    <w:basedOn w:val="DefaultParagraphFont"/>
    <w:rsid w:val="007D3F26"/>
  </w:style>
  <w:style w:type="table" w:styleId="TableGrid">
    <w:name w:val="Table Grid"/>
    <w:basedOn w:val="TableNormal"/>
    <w:rsid w:val="00B14B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75576">
      <w:bodyDiv w:val="1"/>
      <w:marLeft w:val="0"/>
      <w:marRight w:val="0"/>
      <w:marTop w:val="0"/>
      <w:marBottom w:val="0"/>
      <w:divBdr>
        <w:top w:val="none" w:sz="0" w:space="0" w:color="auto"/>
        <w:left w:val="none" w:sz="0" w:space="0" w:color="auto"/>
        <w:bottom w:val="none" w:sz="0" w:space="0" w:color="auto"/>
        <w:right w:val="none" w:sz="0" w:space="0" w:color="auto"/>
      </w:divBdr>
    </w:div>
    <w:div w:id="105632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80"/>
    <customShpInfo spid="_x0000_s2081"/>
    <customShpInfo spid="_x0000_s2082"/>
    <customShpInfo spid="_x0000_s1026"/>
    <customShpInfo spid="_x0000_s1027"/>
    <customShpInfo spid="_x0000_s1029"/>
    <customShpInfo spid="_x0000_s1028"/>
    <customShpInfo spid="_x0000_s1030"/>
    <customShpInfo spid="_x0000_s1032"/>
    <customShpInfo spid="_x0000_s1031"/>
    <customShpInfo spid="_x0000_s1033"/>
    <customShpInfo spid="_x0000_s1034"/>
    <customShpInfo spid="_x0000_s1035"/>
    <customShpInfo spid="_x0000_s1037"/>
    <customShpInfo spid="_x0000_s1036"/>
    <customShpInfo spid="_x0000_s1038"/>
    <customShpInfo spid="_x0000_s1040"/>
    <customShpInfo spid="_x0000_s1039"/>
    <customShpInfo spid="_x0000_s1041"/>
    <customShpInfo spid="_x0000_s1043"/>
    <customShpInfo spid="_x0000_s1042"/>
    <customShpInfo spid="_x0000_s1044"/>
    <customShpInfo spid="_x0000_s1045"/>
    <customShpInfo spid="_x0000_s1046"/>
    <customShpInfo spid="_x0000_s1047"/>
    <customShpInfo spid="_x0000_s1048"/>
    <customShpInfo spid="_x0000_s1050"/>
    <customShpInfo spid="_x0000_s1049"/>
    <customShpInfo spid="_x0000_s1051"/>
    <customShpInfo spid="_x0000_s1052"/>
    <customShpInfo spid="_x0000_s1054"/>
    <customShpInfo spid="_x0000_s1055"/>
    <customShpInfo spid="_x0000_s1053"/>
    <customShpInfo spid="_x0000_s1056"/>
    <customShpInfo spid="_x0000_s1058"/>
    <customShpInfo spid="_x0000_s1057"/>
    <customShpInfo spid="_x0000_s1059"/>
    <customShpInfo spid="_x0000_s1060"/>
    <customShpInfo spid="_x0000_s1062"/>
    <customShpInfo spid="_x0000_s1061"/>
    <customShpInfo spid="_x0000_s1065"/>
    <customShpInfo spid="_x0000_s1066"/>
    <customShpInfo spid="_x0000_s1067"/>
    <customShpInfo spid="_x0000_s1068"/>
    <customShpInfo spid="_x0000_s1075"/>
    <customShpInfo spid="_x0000_s1076"/>
    <customShpInfo spid="_x0000_s1077"/>
    <customShpInfo spid="_x0000_s1078"/>
    <customShpInfo spid="_x0000_s1080"/>
    <customShpInfo spid="_x0000_s1079"/>
    <customShpInfo spid="_x0000_s108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5B09F1-3A9F-481F-9D6D-E7BFAA3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25</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dc:creator>
  <cp:lastModifiedBy>WizzLy Senpai</cp:lastModifiedBy>
  <cp:revision>12</cp:revision>
  <dcterms:created xsi:type="dcterms:W3CDTF">2024-04-12T17:32:00Z</dcterms:created>
  <dcterms:modified xsi:type="dcterms:W3CDTF">2024-04-13T05:59:00Z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WPS Writer</vt:lpwstr>
  </property>
  <property fmtid="{D5CDD505-2E9C-101B-9397-08002B2CF9AE}" pid="4" name="LastSaved">
    <vt:filetime>2024-04-11T00:00:00Z</vt:filetime>
  </property>
  <property fmtid="{D5CDD505-2E9C-101B-9397-08002B2CF9AE}" pid="5" name="KSOProductBuildVer">
    <vt:lpwstr>1033-12.2.0.13472</vt:lpwstr>
  </property>
  <property fmtid="{D5CDD505-2E9C-101B-9397-08002B2CF9AE}" pid="6" name="ICV">
    <vt:lpwstr>2966E70535174270862391DE3568BACD_12</vt:lpwstr>
  </property>
</Properties>
</file>